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C004CF">
      <w:pPr>
        <w:pStyle w:val="3"/>
        <w:spacing w:before="61"/>
        <w:ind w:right="193"/>
        <w:rPr>
          <w:sz w:val="28"/>
          <w:szCs w:val="28"/>
          <w:u w:val="single"/>
        </w:rPr>
      </w:pPr>
      <w:r>
        <w:rPr>
          <w:sz w:val="28"/>
          <w:szCs w:val="28"/>
          <w:u w:val="single"/>
        </w:rPr>
        <w:t>Heart</w:t>
      </w:r>
      <w:r>
        <w:rPr>
          <w:spacing w:val="-6"/>
          <w:sz w:val="28"/>
          <w:szCs w:val="28"/>
          <w:u w:val="single"/>
        </w:rPr>
        <w:t xml:space="preserve"> </w:t>
      </w:r>
      <w:r>
        <w:rPr>
          <w:sz w:val="28"/>
          <w:szCs w:val="28"/>
          <w:u w:val="single"/>
        </w:rPr>
        <w:t>Disease</w:t>
      </w:r>
      <w:r>
        <w:rPr>
          <w:spacing w:val="-7"/>
          <w:sz w:val="28"/>
          <w:szCs w:val="28"/>
          <w:u w:val="single"/>
        </w:rPr>
        <w:t xml:space="preserve"> </w:t>
      </w:r>
      <w:r>
        <w:rPr>
          <w:sz w:val="28"/>
          <w:szCs w:val="28"/>
          <w:u w:val="single"/>
        </w:rPr>
        <w:t>Prediction</w:t>
      </w:r>
      <w:r>
        <w:rPr>
          <w:spacing w:val="-7"/>
          <w:sz w:val="28"/>
          <w:szCs w:val="28"/>
          <w:u w:val="single"/>
        </w:rPr>
        <w:t xml:space="preserve"> </w:t>
      </w:r>
      <w:r>
        <w:rPr>
          <w:sz w:val="28"/>
          <w:szCs w:val="28"/>
          <w:u w:val="single"/>
        </w:rPr>
        <w:t>Using</w:t>
      </w:r>
      <w:r>
        <w:rPr>
          <w:spacing w:val="-3"/>
          <w:sz w:val="28"/>
          <w:szCs w:val="28"/>
          <w:u w:val="single"/>
        </w:rPr>
        <w:t xml:space="preserve"> </w:t>
      </w:r>
      <w:r>
        <w:rPr>
          <w:sz w:val="28"/>
          <w:szCs w:val="28"/>
          <w:u w:val="single"/>
        </w:rPr>
        <w:t>SVM</w:t>
      </w:r>
      <w:r>
        <w:rPr>
          <w:spacing w:val="-6"/>
          <w:sz w:val="28"/>
          <w:szCs w:val="28"/>
          <w:u w:val="single"/>
        </w:rPr>
        <w:t xml:space="preserve"> </w:t>
      </w:r>
      <w:r>
        <w:rPr>
          <w:sz w:val="28"/>
          <w:szCs w:val="28"/>
          <w:u w:val="single"/>
        </w:rPr>
        <w:t>and</w:t>
      </w:r>
      <w:r>
        <w:rPr>
          <w:spacing w:val="-7"/>
          <w:sz w:val="28"/>
          <w:szCs w:val="28"/>
          <w:u w:val="single"/>
        </w:rPr>
        <w:t xml:space="preserve"> </w:t>
      </w:r>
      <w:r>
        <w:rPr>
          <w:sz w:val="28"/>
          <w:szCs w:val="28"/>
          <w:u w:val="single"/>
        </w:rPr>
        <w:t>Decision</w:t>
      </w:r>
      <w:r>
        <w:rPr>
          <w:spacing w:val="-7"/>
          <w:sz w:val="28"/>
          <w:szCs w:val="28"/>
          <w:u w:val="single"/>
        </w:rPr>
        <w:t xml:space="preserve"> </w:t>
      </w:r>
      <w:r>
        <w:rPr>
          <w:sz w:val="28"/>
          <w:szCs w:val="28"/>
          <w:u w:val="single"/>
        </w:rPr>
        <w:t xml:space="preserve">Tree </w:t>
      </w:r>
      <w:r>
        <w:rPr>
          <w:spacing w:val="-2"/>
          <w:sz w:val="28"/>
          <w:szCs w:val="28"/>
          <w:u w:val="single"/>
        </w:rPr>
        <w:t>Classifiers</w:t>
      </w:r>
    </w:p>
    <w:p w14:paraId="4BBB8E8E">
      <w:pPr>
        <w:spacing w:before="279"/>
        <w:ind w:left="100" w:right="0" w:firstLine="0"/>
        <w:jc w:val="left"/>
        <w:rPr>
          <w:b/>
          <w:sz w:val="32"/>
        </w:rPr>
      </w:pPr>
      <w:r>
        <w:rPr>
          <w:b/>
          <w:spacing w:val="-2"/>
          <w:sz w:val="28"/>
          <w:szCs w:val="28"/>
          <w:u w:val="single"/>
        </w:rPr>
        <w:t>Abstract</w:t>
      </w:r>
    </w:p>
    <w:p w14:paraId="2B412FDE">
      <w:pPr>
        <w:pStyle w:val="6"/>
        <w:spacing w:before="280"/>
        <w:ind w:left="100" w:right="7"/>
      </w:pPr>
      <w:r>
        <w:t>Heart disease remains one of the leading causes of morbidity and mortality</w:t>
      </w:r>
      <w:r>
        <w:rPr>
          <w:spacing w:val="-1"/>
        </w:rPr>
        <w:t xml:space="preserve"> </w:t>
      </w:r>
      <w:r>
        <w:t>worldwide. Early and</w:t>
      </w:r>
      <w:r>
        <w:rPr>
          <w:spacing w:val="-3"/>
        </w:rPr>
        <w:t xml:space="preserve"> </w:t>
      </w:r>
      <w:r>
        <w:t>accurate</w:t>
      </w:r>
      <w:r>
        <w:rPr>
          <w:spacing w:val="-3"/>
        </w:rPr>
        <w:t xml:space="preserve"> </w:t>
      </w:r>
      <w:r>
        <w:t>detection</w:t>
      </w:r>
      <w:r>
        <w:rPr>
          <w:spacing w:val="-3"/>
        </w:rPr>
        <w:t xml:space="preserve"> </w:t>
      </w:r>
      <w:r>
        <w:t>is</w:t>
      </w:r>
      <w:r>
        <w:rPr>
          <w:spacing w:val="-1"/>
        </w:rPr>
        <w:t xml:space="preserve"> </w:t>
      </w:r>
      <w:r>
        <w:t>crucial</w:t>
      </w:r>
      <w:r>
        <w:rPr>
          <w:spacing w:val="-3"/>
        </w:rPr>
        <w:t xml:space="preserve"> </w:t>
      </w:r>
      <w:r>
        <w:t>for</w:t>
      </w:r>
      <w:r>
        <w:rPr>
          <w:spacing w:val="-3"/>
        </w:rPr>
        <w:t xml:space="preserve"> </w:t>
      </w:r>
      <w:r>
        <w:t>effective</w:t>
      </w:r>
      <w:r>
        <w:rPr>
          <w:spacing w:val="-4"/>
        </w:rPr>
        <w:t xml:space="preserve"> </w:t>
      </w:r>
      <w:r>
        <w:t>treatment</w:t>
      </w:r>
      <w:r>
        <w:rPr>
          <w:spacing w:val="-3"/>
        </w:rPr>
        <w:t xml:space="preserve"> </w:t>
      </w:r>
      <w:r>
        <w:t>and</w:t>
      </w:r>
      <w:r>
        <w:rPr>
          <w:spacing w:val="-3"/>
        </w:rPr>
        <w:t xml:space="preserve"> </w:t>
      </w:r>
      <w:r>
        <w:t>management.</w:t>
      </w:r>
      <w:r>
        <w:rPr>
          <w:spacing w:val="-3"/>
        </w:rPr>
        <w:t xml:space="preserve"> </w:t>
      </w:r>
      <w:r>
        <w:t>This</w:t>
      </w:r>
      <w:r>
        <w:rPr>
          <w:spacing w:val="-3"/>
        </w:rPr>
        <w:t xml:space="preserve"> </w:t>
      </w:r>
      <w:r>
        <w:t>study</w:t>
      </w:r>
      <w:r>
        <w:rPr>
          <w:spacing w:val="-3"/>
        </w:rPr>
        <w:t xml:space="preserve"> </w:t>
      </w:r>
      <w:r>
        <w:t>explores the application of Support Vector Machine (SVM) and Decision Tree classifiers to predict heart</w:t>
      </w:r>
      <w:r>
        <w:rPr>
          <w:spacing w:val="-3"/>
        </w:rPr>
        <w:t xml:space="preserve"> </w:t>
      </w:r>
      <w:r>
        <w:t>disease</w:t>
      </w:r>
      <w:r>
        <w:rPr>
          <w:spacing w:val="-4"/>
        </w:rPr>
        <w:t xml:space="preserve"> </w:t>
      </w:r>
      <w:r>
        <w:t>using</w:t>
      </w:r>
      <w:r>
        <w:rPr>
          <w:spacing w:val="-3"/>
        </w:rPr>
        <w:t xml:space="preserve"> </w:t>
      </w:r>
      <w:r>
        <w:t>a</w:t>
      </w:r>
      <w:r>
        <w:rPr>
          <w:spacing w:val="-4"/>
        </w:rPr>
        <w:t xml:space="preserve"> </w:t>
      </w:r>
      <w:r>
        <w:t>dataset</w:t>
      </w:r>
      <w:r>
        <w:rPr>
          <w:spacing w:val="-3"/>
        </w:rPr>
        <w:t xml:space="preserve"> </w:t>
      </w:r>
      <w:r>
        <w:t>with</w:t>
      </w:r>
      <w:r>
        <w:rPr>
          <w:spacing w:val="-3"/>
        </w:rPr>
        <w:t xml:space="preserve"> </w:t>
      </w:r>
      <w:r>
        <w:t>303</w:t>
      </w:r>
      <w:r>
        <w:rPr>
          <w:spacing w:val="-3"/>
        </w:rPr>
        <w:t xml:space="preserve"> </w:t>
      </w:r>
      <w:r>
        <w:t>patients'</w:t>
      </w:r>
      <w:r>
        <w:rPr>
          <w:spacing w:val="-3"/>
        </w:rPr>
        <w:t xml:space="preserve"> </w:t>
      </w:r>
      <w:r>
        <w:t>clinical</w:t>
      </w:r>
      <w:r>
        <w:rPr>
          <w:spacing w:val="-3"/>
        </w:rPr>
        <w:t xml:space="preserve"> </w:t>
      </w:r>
      <w:r>
        <w:t>features.</w:t>
      </w:r>
      <w:r>
        <w:rPr>
          <w:spacing w:val="-3"/>
        </w:rPr>
        <w:t xml:space="preserve"> </w:t>
      </w:r>
      <w:r>
        <w:t>We</w:t>
      </w:r>
      <w:r>
        <w:rPr>
          <w:spacing w:val="-4"/>
        </w:rPr>
        <w:t xml:space="preserve"> </w:t>
      </w:r>
      <w:r>
        <w:t>evaluate</w:t>
      </w:r>
      <w:r>
        <w:rPr>
          <w:spacing w:val="-3"/>
        </w:rPr>
        <w:t xml:space="preserve"> </w:t>
      </w:r>
      <w:r>
        <w:t>the</w:t>
      </w:r>
      <w:r>
        <w:rPr>
          <w:spacing w:val="-4"/>
        </w:rPr>
        <w:t xml:space="preserve"> </w:t>
      </w:r>
      <w:r>
        <w:t>performance of both models in terms of accuracy, precision, and ROC curves. Our results indicate that the SVM classifier outperforms the Decision Tree classifier, making it a more reliable model for heart disease prediction.</w:t>
      </w:r>
    </w:p>
    <w:p w14:paraId="2DC661C0">
      <w:pPr>
        <w:pStyle w:val="6"/>
        <w:spacing w:before="5"/>
      </w:pPr>
    </w:p>
    <w:p w14:paraId="672CC188">
      <w:pPr>
        <w:pStyle w:val="3"/>
        <w:numPr>
          <w:ilvl w:val="0"/>
          <w:numId w:val="1"/>
        </w:numPr>
        <w:tabs>
          <w:tab w:val="left" w:pos="417"/>
        </w:tabs>
        <w:spacing w:before="0" w:after="0" w:line="240" w:lineRule="auto"/>
        <w:ind w:left="417" w:right="0" w:hanging="317"/>
        <w:jc w:val="left"/>
        <w:rPr>
          <w:u w:val="single"/>
        </w:rPr>
      </w:pPr>
      <w:r>
        <w:rPr>
          <w:spacing w:val="-2"/>
          <w:u w:val="single"/>
        </w:rPr>
        <w:t>Introduction</w:t>
      </w:r>
    </w:p>
    <w:p w14:paraId="31AC5F5B">
      <w:pPr>
        <w:pStyle w:val="6"/>
        <w:spacing w:before="281"/>
        <w:ind w:left="100"/>
      </w:pPr>
      <w:r>
        <w:t>Heart disease, encompassing a range of cardiovascular conditions, poses significant health challenges</w:t>
      </w:r>
      <w:r>
        <w:rPr>
          <w:spacing w:val="-2"/>
        </w:rPr>
        <w:t xml:space="preserve"> </w:t>
      </w:r>
      <w:r>
        <w:t>globally.</w:t>
      </w:r>
      <w:r>
        <w:rPr>
          <w:spacing w:val="-2"/>
        </w:rPr>
        <w:t xml:space="preserve"> </w:t>
      </w:r>
      <w:r>
        <w:t>The</w:t>
      </w:r>
      <w:r>
        <w:rPr>
          <w:spacing w:val="-2"/>
        </w:rPr>
        <w:t xml:space="preserve"> </w:t>
      </w:r>
      <w:r>
        <w:t>ability</w:t>
      </w:r>
      <w:r>
        <w:rPr>
          <w:spacing w:val="-2"/>
        </w:rPr>
        <w:t xml:space="preserve"> </w:t>
      </w:r>
      <w:r>
        <w:t>to</w:t>
      </w:r>
      <w:r>
        <w:rPr>
          <w:spacing w:val="-2"/>
        </w:rPr>
        <w:t xml:space="preserve"> </w:t>
      </w:r>
      <w:r>
        <w:t>predict</w:t>
      </w:r>
      <w:r>
        <w:rPr>
          <w:spacing w:val="-2"/>
        </w:rPr>
        <w:t xml:space="preserve"> </w:t>
      </w:r>
      <w:r>
        <w:t>heart</w:t>
      </w:r>
      <w:r>
        <w:rPr>
          <w:spacing w:val="-2"/>
        </w:rPr>
        <w:t xml:space="preserve"> </w:t>
      </w:r>
      <w:r>
        <w:t>disease</w:t>
      </w:r>
      <w:r>
        <w:rPr>
          <w:spacing w:val="-3"/>
        </w:rPr>
        <w:t xml:space="preserve"> </w:t>
      </w:r>
      <w:r>
        <w:t>accurately</w:t>
      </w:r>
      <w:r>
        <w:rPr>
          <w:spacing w:val="-2"/>
        </w:rPr>
        <w:t xml:space="preserve"> </w:t>
      </w:r>
      <w:r>
        <w:t>can</w:t>
      </w:r>
      <w:r>
        <w:rPr>
          <w:spacing w:val="-2"/>
        </w:rPr>
        <w:t xml:space="preserve"> </w:t>
      </w:r>
      <w:r>
        <w:t>lead to</w:t>
      </w:r>
      <w:r>
        <w:rPr>
          <w:spacing w:val="-2"/>
        </w:rPr>
        <w:t xml:space="preserve"> </w:t>
      </w:r>
      <w:r>
        <w:t>timely</w:t>
      </w:r>
      <w:r>
        <w:rPr>
          <w:spacing w:val="-2"/>
        </w:rPr>
        <w:t xml:space="preserve"> </w:t>
      </w:r>
      <w:r>
        <w:t>medical interventions,</w:t>
      </w:r>
      <w:r>
        <w:rPr>
          <w:spacing w:val="-3"/>
        </w:rPr>
        <w:t xml:space="preserve"> </w:t>
      </w:r>
      <w:r>
        <w:t>reducing</w:t>
      </w:r>
      <w:r>
        <w:rPr>
          <w:spacing w:val="-3"/>
        </w:rPr>
        <w:t xml:space="preserve"> </w:t>
      </w:r>
      <w:r>
        <w:t>the</w:t>
      </w:r>
      <w:r>
        <w:rPr>
          <w:spacing w:val="-4"/>
        </w:rPr>
        <w:t xml:space="preserve"> </w:t>
      </w:r>
      <w:r>
        <w:t>risk</w:t>
      </w:r>
      <w:r>
        <w:rPr>
          <w:spacing w:val="-3"/>
        </w:rPr>
        <w:t xml:space="preserve"> </w:t>
      </w:r>
      <w:r>
        <w:t>of</w:t>
      </w:r>
      <w:r>
        <w:rPr>
          <w:spacing w:val="-4"/>
        </w:rPr>
        <w:t xml:space="preserve"> </w:t>
      </w:r>
      <w:r>
        <w:t>severe</w:t>
      </w:r>
      <w:r>
        <w:rPr>
          <w:spacing w:val="-5"/>
        </w:rPr>
        <w:t xml:space="preserve"> </w:t>
      </w:r>
      <w:r>
        <w:t>health</w:t>
      </w:r>
      <w:r>
        <w:rPr>
          <w:spacing w:val="-3"/>
        </w:rPr>
        <w:t xml:space="preserve"> </w:t>
      </w:r>
      <w:r>
        <w:t>outcomes.</w:t>
      </w:r>
      <w:r>
        <w:rPr>
          <w:spacing w:val="-3"/>
        </w:rPr>
        <w:t xml:space="preserve"> </w:t>
      </w:r>
      <w:r>
        <w:t>Machine</w:t>
      </w:r>
      <w:r>
        <w:rPr>
          <w:spacing w:val="-3"/>
        </w:rPr>
        <w:t xml:space="preserve"> </w:t>
      </w:r>
      <w:r>
        <w:t>learning</w:t>
      </w:r>
      <w:r>
        <w:rPr>
          <w:spacing w:val="-3"/>
        </w:rPr>
        <w:t xml:space="preserve"> </w:t>
      </w:r>
      <w:r>
        <w:t>techniques</w:t>
      </w:r>
      <w:r>
        <w:rPr>
          <w:spacing w:val="-3"/>
        </w:rPr>
        <w:t xml:space="preserve"> </w:t>
      </w:r>
      <w:r>
        <w:t>have shown</w:t>
      </w:r>
      <w:r>
        <w:rPr>
          <w:spacing w:val="-1"/>
        </w:rPr>
        <w:t xml:space="preserve"> </w:t>
      </w:r>
      <w:r>
        <w:t>promise</w:t>
      </w:r>
      <w:r>
        <w:rPr>
          <w:spacing w:val="-2"/>
        </w:rPr>
        <w:t xml:space="preserve"> </w:t>
      </w:r>
      <w:r>
        <w:t>in</w:t>
      </w:r>
      <w:r>
        <w:rPr>
          <w:spacing w:val="-1"/>
        </w:rPr>
        <w:t xml:space="preserve"> </w:t>
      </w:r>
      <w:r>
        <w:t>medical</w:t>
      </w:r>
      <w:r>
        <w:rPr>
          <w:spacing w:val="-1"/>
        </w:rPr>
        <w:t xml:space="preserve"> </w:t>
      </w:r>
      <w:r>
        <w:t>diagnostics</w:t>
      </w:r>
      <w:r>
        <w:rPr>
          <w:spacing w:val="-1"/>
        </w:rPr>
        <w:t xml:space="preserve"> </w:t>
      </w:r>
      <w:r>
        <w:t>by</w:t>
      </w:r>
      <w:r>
        <w:rPr>
          <w:spacing w:val="-1"/>
        </w:rPr>
        <w:t xml:space="preserve"> </w:t>
      </w:r>
      <w:r>
        <w:t>identifying</w:t>
      </w:r>
      <w:r>
        <w:rPr>
          <w:spacing w:val="-1"/>
        </w:rPr>
        <w:t xml:space="preserve"> </w:t>
      </w:r>
      <w:r>
        <w:t>patterns</w:t>
      </w:r>
      <w:r>
        <w:rPr>
          <w:spacing w:val="-1"/>
        </w:rPr>
        <w:t xml:space="preserve"> </w:t>
      </w:r>
      <w:r>
        <w:t>and</w:t>
      </w:r>
      <w:r>
        <w:rPr>
          <w:spacing w:val="-1"/>
        </w:rPr>
        <w:t xml:space="preserve"> </w:t>
      </w:r>
      <w:r>
        <w:t>correlations</w:t>
      </w:r>
      <w:r>
        <w:rPr>
          <w:spacing w:val="-1"/>
        </w:rPr>
        <w:t xml:space="preserve"> </w:t>
      </w:r>
      <w:r>
        <w:t>in</w:t>
      </w:r>
      <w:r>
        <w:rPr>
          <w:spacing w:val="-1"/>
        </w:rPr>
        <w:t xml:space="preserve"> </w:t>
      </w:r>
      <w:r>
        <w:t>patient</w:t>
      </w:r>
      <w:r>
        <w:rPr>
          <w:spacing w:val="-1"/>
        </w:rPr>
        <w:t xml:space="preserve"> </w:t>
      </w:r>
      <w:r>
        <w:t>data that are not easily discernible through traditional methods.</w:t>
      </w:r>
    </w:p>
    <w:p w14:paraId="604451FC">
      <w:pPr>
        <w:pStyle w:val="6"/>
        <w:spacing w:before="2"/>
      </w:pPr>
    </w:p>
    <w:p w14:paraId="77B06DDC">
      <w:pPr>
        <w:pStyle w:val="3"/>
        <w:numPr>
          <w:ilvl w:val="0"/>
          <w:numId w:val="1"/>
        </w:numPr>
        <w:tabs>
          <w:tab w:val="left" w:pos="417"/>
        </w:tabs>
        <w:spacing w:before="0" w:after="0" w:line="240" w:lineRule="auto"/>
        <w:ind w:left="417" w:right="0" w:hanging="317"/>
        <w:jc w:val="left"/>
        <w:rPr>
          <w:u w:val="single"/>
        </w:rPr>
      </w:pPr>
      <w:r>
        <w:rPr>
          <w:spacing w:val="-2"/>
          <w:u w:val="single"/>
        </w:rPr>
        <w:t>Methods</w:t>
      </w:r>
    </w:p>
    <w:p w14:paraId="0B522AAF">
      <w:pPr>
        <w:pStyle w:val="8"/>
        <w:numPr>
          <w:ilvl w:val="1"/>
          <w:numId w:val="1"/>
        </w:numPr>
        <w:tabs>
          <w:tab w:val="left" w:pos="578"/>
        </w:tabs>
        <w:spacing w:before="280" w:after="0" w:line="240" w:lineRule="auto"/>
        <w:ind w:left="578" w:right="0" w:hanging="478"/>
        <w:jc w:val="left"/>
        <w:rPr>
          <w:b/>
          <w:sz w:val="32"/>
          <w:u w:val="single"/>
        </w:rPr>
      </w:pPr>
      <w:r>
        <w:rPr>
          <w:b/>
          <w:spacing w:val="-2"/>
          <w:sz w:val="32"/>
          <w:u w:val="single"/>
        </w:rPr>
        <w:t>Dataset</w:t>
      </w:r>
    </w:p>
    <w:p w14:paraId="7F188597">
      <w:pPr>
        <w:pStyle w:val="6"/>
        <w:spacing w:before="281"/>
        <w:ind w:left="100" w:right="193"/>
      </w:pPr>
      <w:r>
        <w:t>The dataset used in this study consists of 303 entries with 14 columns, representing various clinical features and the target variable indicating the presence of heart disease. Features include age, sex, chest pain type (cp), resting blood pressure (trestbps), cholesterol level (chol), fasting blood sugar (fbs), resting electrocardiographic results (restecg), maximum heart rate achieved (thalach), exercise-induced angina (exang), ST depression induced by exercise</w:t>
      </w:r>
      <w:r>
        <w:rPr>
          <w:spacing w:val="-4"/>
        </w:rPr>
        <w:t xml:space="preserve"> </w:t>
      </w:r>
      <w:r>
        <w:t>relative</w:t>
      </w:r>
      <w:r>
        <w:rPr>
          <w:spacing w:val="-3"/>
        </w:rPr>
        <w:t xml:space="preserve"> </w:t>
      </w:r>
      <w:r>
        <w:t>to</w:t>
      </w:r>
      <w:r>
        <w:rPr>
          <w:spacing w:val="-3"/>
        </w:rPr>
        <w:t xml:space="preserve"> </w:t>
      </w:r>
      <w:r>
        <w:t>rest</w:t>
      </w:r>
      <w:r>
        <w:rPr>
          <w:spacing w:val="-3"/>
        </w:rPr>
        <w:t xml:space="preserve"> </w:t>
      </w:r>
      <w:r>
        <w:t>(oldpeak),</w:t>
      </w:r>
      <w:r>
        <w:rPr>
          <w:spacing w:val="-3"/>
        </w:rPr>
        <w:t xml:space="preserve"> </w:t>
      </w:r>
      <w:r>
        <w:t>the</w:t>
      </w:r>
      <w:r>
        <w:rPr>
          <w:spacing w:val="-5"/>
        </w:rPr>
        <w:t xml:space="preserve"> </w:t>
      </w:r>
      <w:r>
        <w:t>slope</w:t>
      </w:r>
      <w:r>
        <w:rPr>
          <w:spacing w:val="-3"/>
        </w:rPr>
        <w:t xml:space="preserve"> </w:t>
      </w:r>
      <w:r>
        <w:t>of</w:t>
      </w:r>
      <w:r>
        <w:rPr>
          <w:spacing w:val="-4"/>
        </w:rPr>
        <w:t xml:space="preserve"> </w:t>
      </w:r>
      <w:r>
        <w:t>the peak</w:t>
      </w:r>
      <w:r>
        <w:rPr>
          <w:spacing w:val="-3"/>
        </w:rPr>
        <w:t xml:space="preserve"> </w:t>
      </w:r>
      <w:r>
        <w:t>exercise</w:t>
      </w:r>
      <w:r>
        <w:rPr>
          <w:spacing w:val="-3"/>
        </w:rPr>
        <w:t xml:space="preserve"> </w:t>
      </w:r>
      <w:r>
        <w:t>ST</w:t>
      </w:r>
      <w:r>
        <w:rPr>
          <w:spacing w:val="-3"/>
        </w:rPr>
        <w:t xml:space="preserve"> </w:t>
      </w:r>
      <w:r>
        <w:t>segment</w:t>
      </w:r>
      <w:r>
        <w:rPr>
          <w:spacing w:val="-3"/>
        </w:rPr>
        <w:t xml:space="preserve"> </w:t>
      </w:r>
      <w:r>
        <w:t>(slope),</w:t>
      </w:r>
      <w:r>
        <w:rPr>
          <w:spacing w:val="-3"/>
        </w:rPr>
        <w:t xml:space="preserve"> </w:t>
      </w:r>
      <w:r>
        <w:t>number of major vessels colored by fluoroscopy (ca), and thalassemia (thal).</w:t>
      </w:r>
    </w:p>
    <w:p w14:paraId="0B52CD9F">
      <w:pPr>
        <w:pStyle w:val="6"/>
        <w:spacing w:before="4"/>
      </w:pPr>
    </w:p>
    <w:p w14:paraId="5B2CB93A">
      <w:pPr>
        <w:pStyle w:val="3"/>
        <w:numPr>
          <w:ilvl w:val="1"/>
          <w:numId w:val="1"/>
        </w:numPr>
        <w:tabs>
          <w:tab w:val="left" w:pos="578"/>
        </w:tabs>
        <w:spacing w:before="0" w:after="0" w:line="240" w:lineRule="auto"/>
        <w:ind w:left="578" w:right="0" w:hanging="478"/>
        <w:jc w:val="left"/>
        <w:rPr>
          <w:u w:val="single"/>
        </w:rPr>
      </w:pPr>
      <w:r>
        <w:rPr>
          <w:spacing w:val="-2"/>
          <w:u w:val="single"/>
        </w:rPr>
        <w:t>Preprocessing</w:t>
      </w:r>
    </w:p>
    <w:p w14:paraId="5E9D9AC0">
      <w:pPr>
        <w:pStyle w:val="6"/>
        <w:spacing w:before="281"/>
        <w:ind w:left="100" w:right="193"/>
      </w:pPr>
      <w:r>
        <w:t>The</w:t>
      </w:r>
      <w:r>
        <w:rPr>
          <w:spacing w:val="-5"/>
        </w:rPr>
        <w:t xml:space="preserve"> </w:t>
      </w:r>
      <w:r>
        <w:t>dataset</w:t>
      </w:r>
      <w:r>
        <w:rPr>
          <w:spacing w:val="-3"/>
        </w:rPr>
        <w:t xml:space="preserve"> </w:t>
      </w:r>
      <w:r>
        <w:t>was</w:t>
      </w:r>
      <w:r>
        <w:rPr>
          <w:spacing w:val="-3"/>
        </w:rPr>
        <w:t xml:space="preserve"> </w:t>
      </w:r>
      <w:r>
        <w:t>split</w:t>
      </w:r>
      <w:r>
        <w:rPr>
          <w:spacing w:val="-3"/>
        </w:rPr>
        <w:t xml:space="preserve"> </w:t>
      </w:r>
      <w:r>
        <w:t>into</w:t>
      </w:r>
      <w:r>
        <w:rPr>
          <w:spacing w:val="-3"/>
        </w:rPr>
        <w:t xml:space="preserve"> </w:t>
      </w:r>
      <w:r>
        <w:t>training</w:t>
      </w:r>
      <w:r>
        <w:rPr>
          <w:spacing w:val="-3"/>
        </w:rPr>
        <w:t xml:space="preserve"> </w:t>
      </w:r>
      <w:r>
        <w:t>(80%)</w:t>
      </w:r>
      <w:r>
        <w:rPr>
          <w:spacing w:val="-3"/>
        </w:rPr>
        <w:t xml:space="preserve"> </w:t>
      </w:r>
      <w:r>
        <w:t>and</w:t>
      </w:r>
      <w:r>
        <w:rPr>
          <w:spacing w:val="-3"/>
        </w:rPr>
        <w:t xml:space="preserve"> </w:t>
      </w:r>
      <w:r>
        <w:t>testing</w:t>
      </w:r>
      <w:r>
        <w:rPr>
          <w:spacing w:val="-3"/>
        </w:rPr>
        <w:t xml:space="preserve"> </w:t>
      </w:r>
      <w:r>
        <w:t>(20%)</w:t>
      </w:r>
      <w:r>
        <w:rPr>
          <w:spacing w:val="-3"/>
        </w:rPr>
        <w:t xml:space="preserve"> </w:t>
      </w:r>
      <w:r>
        <w:t>sets.</w:t>
      </w:r>
      <w:r>
        <w:rPr>
          <w:spacing w:val="-1"/>
        </w:rPr>
        <w:t xml:space="preserve"> </w:t>
      </w:r>
      <w:r>
        <w:t>Features</w:t>
      </w:r>
      <w:r>
        <w:rPr>
          <w:spacing w:val="-3"/>
        </w:rPr>
        <w:t xml:space="preserve"> </w:t>
      </w:r>
      <w:r>
        <w:t>were</w:t>
      </w:r>
      <w:r>
        <w:rPr>
          <w:spacing w:val="-5"/>
        </w:rPr>
        <w:t xml:space="preserve"> </w:t>
      </w:r>
      <w:r>
        <w:t>standardized to ensure they have a mean of zero and a standard deviation of one, which is crucial for the SVM classifier to perform optimally.</w:t>
      </w:r>
    </w:p>
    <w:p w14:paraId="2E55BF4A">
      <w:pPr>
        <w:pStyle w:val="6"/>
        <w:spacing w:before="5"/>
      </w:pPr>
    </w:p>
    <w:p w14:paraId="719DCDC1">
      <w:pPr>
        <w:pStyle w:val="3"/>
        <w:numPr>
          <w:ilvl w:val="1"/>
          <w:numId w:val="1"/>
        </w:numPr>
        <w:tabs>
          <w:tab w:val="left" w:pos="578"/>
        </w:tabs>
        <w:spacing w:before="0" w:after="0" w:line="240" w:lineRule="auto"/>
        <w:ind w:left="578" w:right="0" w:hanging="478"/>
        <w:jc w:val="left"/>
        <w:rPr>
          <w:u w:val="single"/>
        </w:rPr>
      </w:pPr>
      <w:r>
        <w:rPr>
          <w:u w:val="single"/>
        </w:rPr>
        <w:t>Model</w:t>
      </w:r>
      <w:r>
        <w:rPr>
          <w:spacing w:val="-10"/>
          <w:u w:val="single"/>
        </w:rPr>
        <w:t xml:space="preserve"> </w:t>
      </w:r>
      <w:r>
        <w:rPr>
          <w:spacing w:val="-2"/>
          <w:u w:val="single"/>
        </w:rPr>
        <w:t>Training</w:t>
      </w:r>
    </w:p>
    <w:p w14:paraId="4D8D733A">
      <w:pPr>
        <w:pStyle w:val="6"/>
        <w:spacing w:before="280"/>
        <w:ind w:left="100"/>
      </w:pPr>
      <w:r>
        <w:t>Two</w:t>
      </w:r>
      <w:r>
        <w:rPr>
          <w:spacing w:val="-1"/>
        </w:rPr>
        <w:t xml:space="preserve"> </w:t>
      </w:r>
      <w:r>
        <w:t>machine</w:t>
      </w:r>
      <w:r>
        <w:rPr>
          <w:spacing w:val="-1"/>
        </w:rPr>
        <w:t xml:space="preserve"> </w:t>
      </w:r>
      <w:r>
        <w:t>learning models</w:t>
      </w:r>
      <w:r>
        <w:rPr>
          <w:spacing w:val="-1"/>
        </w:rPr>
        <w:t xml:space="preserve"> </w:t>
      </w:r>
      <w:r>
        <w:t>were</w:t>
      </w:r>
      <w:r>
        <w:rPr>
          <w:spacing w:val="-2"/>
        </w:rPr>
        <w:t xml:space="preserve"> trained:</w:t>
      </w:r>
    </w:p>
    <w:p w14:paraId="2378482F">
      <w:pPr>
        <w:pStyle w:val="6"/>
        <w:spacing w:before="3"/>
      </w:pPr>
    </w:p>
    <w:p w14:paraId="41F1E166">
      <w:pPr>
        <w:pStyle w:val="8"/>
        <w:numPr>
          <w:ilvl w:val="2"/>
          <w:numId w:val="1"/>
        </w:numPr>
        <w:tabs>
          <w:tab w:val="left" w:pos="820"/>
        </w:tabs>
        <w:spacing w:before="0" w:after="0" w:line="240" w:lineRule="auto"/>
        <w:ind w:left="820" w:right="154" w:hanging="360"/>
        <w:jc w:val="left"/>
        <w:rPr>
          <w:sz w:val="24"/>
        </w:rPr>
      </w:pPr>
      <w:r>
        <w:rPr>
          <w:b/>
          <w:bCs w:val="0"/>
          <w:sz w:val="24"/>
          <w:u w:val="single"/>
        </w:rPr>
        <w:t>Support Vector Machine (SVM) Classifier:</w:t>
      </w:r>
      <w:r>
        <w:rPr>
          <w:sz w:val="24"/>
        </w:rPr>
        <w:t xml:space="preserve"> A powerful classifier that works well for</w:t>
      </w:r>
      <w:r>
        <w:rPr>
          <w:spacing w:val="-5"/>
          <w:sz w:val="24"/>
        </w:rPr>
        <w:t xml:space="preserve"> </w:t>
      </w:r>
      <w:r>
        <w:rPr>
          <w:sz w:val="24"/>
        </w:rPr>
        <w:t>high-dimensional</w:t>
      </w:r>
      <w:r>
        <w:rPr>
          <w:spacing w:val="-3"/>
          <w:sz w:val="24"/>
        </w:rPr>
        <w:t xml:space="preserve"> </w:t>
      </w:r>
      <w:r>
        <w:rPr>
          <w:sz w:val="24"/>
        </w:rPr>
        <w:t>spaces</w:t>
      </w:r>
      <w:r>
        <w:rPr>
          <w:spacing w:val="-3"/>
          <w:sz w:val="24"/>
        </w:rPr>
        <w:t xml:space="preserve"> </w:t>
      </w:r>
      <w:r>
        <w:rPr>
          <w:sz w:val="24"/>
        </w:rPr>
        <w:t>and</w:t>
      </w:r>
      <w:r>
        <w:rPr>
          <w:spacing w:val="-3"/>
          <w:sz w:val="24"/>
        </w:rPr>
        <w:t xml:space="preserve"> </w:t>
      </w:r>
      <w:r>
        <w:rPr>
          <w:sz w:val="24"/>
        </w:rPr>
        <w:t>is</w:t>
      </w:r>
      <w:r>
        <w:rPr>
          <w:spacing w:val="-3"/>
          <w:sz w:val="24"/>
        </w:rPr>
        <w:t xml:space="preserve"> </w:t>
      </w:r>
      <w:r>
        <w:rPr>
          <w:sz w:val="24"/>
        </w:rPr>
        <w:t>effective</w:t>
      </w:r>
      <w:r>
        <w:rPr>
          <w:spacing w:val="-4"/>
          <w:sz w:val="24"/>
        </w:rPr>
        <w:t xml:space="preserve"> </w:t>
      </w:r>
      <w:r>
        <w:rPr>
          <w:sz w:val="24"/>
        </w:rPr>
        <w:t>in</w:t>
      </w:r>
      <w:r>
        <w:rPr>
          <w:spacing w:val="-3"/>
          <w:sz w:val="24"/>
        </w:rPr>
        <w:t xml:space="preserve"> </w:t>
      </w:r>
      <w:r>
        <w:rPr>
          <w:sz w:val="24"/>
        </w:rPr>
        <w:t>cases</w:t>
      </w:r>
      <w:r>
        <w:rPr>
          <w:spacing w:val="-3"/>
          <w:sz w:val="24"/>
        </w:rPr>
        <w:t xml:space="preserve"> </w:t>
      </w:r>
      <w:r>
        <w:rPr>
          <w:sz w:val="24"/>
        </w:rPr>
        <w:t>where</w:t>
      </w:r>
      <w:r>
        <w:rPr>
          <w:spacing w:val="-4"/>
          <w:sz w:val="24"/>
        </w:rPr>
        <w:t xml:space="preserve"> </w:t>
      </w:r>
      <w:r>
        <w:rPr>
          <w:sz w:val="24"/>
        </w:rPr>
        <w:t>the</w:t>
      </w:r>
      <w:r>
        <w:rPr>
          <w:spacing w:val="-3"/>
          <w:sz w:val="24"/>
        </w:rPr>
        <w:t xml:space="preserve"> </w:t>
      </w:r>
      <w:r>
        <w:rPr>
          <w:sz w:val="24"/>
        </w:rPr>
        <w:t>number</w:t>
      </w:r>
      <w:r>
        <w:rPr>
          <w:spacing w:val="-3"/>
          <w:sz w:val="24"/>
        </w:rPr>
        <w:t xml:space="preserve"> </w:t>
      </w:r>
      <w:r>
        <w:rPr>
          <w:sz w:val="24"/>
        </w:rPr>
        <w:t>of</w:t>
      </w:r>
      <w:r>
        <w:rPr>
          <w:spacing w:val="-3"/>
          <w:sz w:val="24"/>
        </w:rPr>
        <w:t xml:space="preserve"> </w:t>
      </w:r>
      <w:r>
        <w:rPr>
          <w:sz w:val="24"/>
        </w:rPr>
        <w:t>dimensions exceeds the number of samples.</w:t>
      </w:r>
    </w:p>
    <w:p w14:paraId="0E332594">
      <w:pPr>
        <w:spacing w:after="0" w:line="240" w:lineRule="auto"/>
        <w:jc w:val="left"/>
        <w:rPr>
          <w:sz w:val="24"/>
        </w:rPr>
        <w:sectPr>
          <w:type w:val="continuous"/>
          <w:pgSz w:w="11910" w:h="16840"/>
          <w:pgMar w:top="1360" w:right="1340" w:bottom="280" w:left="1340" w:header="720" w:footer="720" w:gutter="0"/>
          <w:cols w:space="720" w:num="1"/>
        </w:sectPr>
      </w:pPr>
    </w:p>
    <w:p w14:paraId="03152540">
      <w:pPr>
        <w:pStyle w:val="8"/>
        <w:numPr>
          <w:ilvl w:val="2"/>
          <w:numId w:val="1"/>
        </w:numPr>
        <w:tabs>
          <w:tab w:val="left" w:pos="820"/>
        </w:tabs>
        <w:spacing w:before="61" w:after="0" w:line="240" w:lineRule="auto"/>
        <w:ind w:left="820" w:right="414" w:hanging="360"/>
        <w:jc w:val="left"/>
        <w:rPr>
          <w:sz w:val="24"/>
        </w:rPr>
      </w:pPr>
      <w:r>
        <w:rPr>
          <w:b w:val="0"/>
          <w:bCs/>
          <w:sz w:val="24"/>
          <w:u w:val="single"/>
        </w:rPr>
        <w:t>Decision</w:t>
      </w:r>
      <w:r>
        <w:rPr>
          <w:b w:val="0"/>
          <w:bCs/>
          <w:spacing w:val="-3"/>
          <w:sz w:val="24"/>
          <w:u w:val="single"/>
        </w:rPr>
        <w:t xml:space="preserve"> </w:t>
      </w:r>
      <w:r>
        <w:rPr>
          <w:b w:val="0"/>
          <w:bCs/>
          <w:sz w:val="24"/>
          <w:u w:val="single"/>
        </w:rPr>
        <w:t>Tree</w:t>
      </w:r>
      <w:r>
        <w:rPr>
          <w:b w:val="0"/>
          <w:bCs/>
          <w:spacing w:val="-4"/>
          <w:sz w:val="24"/>
          <w:u w:val="single"/>
        </w:rPr>
        <w:t xml:space="preserve"> </w:t>
      </w:r>
      <w:r>
        <w:rPr>
          <w:b w:val="0"/>
          <w:bCs/>
          <w:sz w:val="24"/>
          <w:u w:val="single"/>
        </w:rPr>
        <w:t>Classifier:</w:t>
      </w:r>
      <w:r>
        <w:rPr>
          <w:spacing w:val="-3"/>
          <w:sz w:val="24"/>
        </w:rPr>
        <w:t xml:space="preserve"> </w:t>
      </w:r>
      <w:r>
        <w:rPr>
          <w:sz w:val="24"/>
        </w:rPr>
        <w:t>A</w:t>
      </w:r>
      <w:r>
        <w:rPr>
          <w:spacing w:val="-3"/>
          <w:sz w:val="24"/>
        </w:rPr>
        <w:t xml:space="preserve"> </w:t>
      </w:r>
      <w:r>
        <w:rPr>
          <w:sz w:val="24"/>
        </w:rPr>
        <w:t>model</w:t>
      </w:r>
      <w:r>
        <w:rPr>
          <w:spacing w:val="-3"/>
          <w:sz w:val="24"/>
        </w:rPr>
        <w:t xml:space="preserve"> </w:t>
      </w:r>
      <w:r>
        <w:rPr>
          <w:sz w:val="24"/>
        </w:rPr>
        <w:t>that</w:t>
      </w:r>
      <w:r>
        <w:rPr>
          <w:spacing w:val="-3"/>
          <w:sz w:val="24"/>
        </w:rPr>
        <w:t xml:space="preserve"> </w:t>
      </w:r>
      <w:r>
        <w:rPr>
          <w:sz w:val="24"/>
        </w:rPr>
        <w:t>makes</w:t>
      </w:r>
      <w:r>
        <w:rPr>
          <w:spacing w:val="-3"/>
          <w:sz w:val="24"/>
        </w:rPr>
        <w:t xml:space="preserve"> </w:t>
      </w:r>
      <w:r>
        <w:rPr>
          <w:sz w:val="24"/>
        </w:rPr>
        <w:t>decisions</w:t>
      </w:r>
      <w:r>
        <w:rPr>
          <w:spacing w:val="-3"/>
          <w:sz w:val="24"/>
        </w:rPr>
        <w:t xml:space="preserve"> </w:t>
      </w:r>
      <w:r>
        <w:rPr>
          <w:sz w:val="24"/>
        </w:rPr>
        <w:t>based</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values</w:t>
      </w:r>
      <w:r>
        <w:rPr>
          <w:spacing w:val="-3"/>
          <w:sz w:val="24"/>
        </w:rPr>
        <w:t xml:space="preserve"> </w:t>
      </w:r>
      <w:r>
        <w:rPr>
          <w:sz w:val="24"/>
        </w:rPr>
        <w:t>of</w:t>
      </w:r>
      <w:r>
        <w:rPr>
          <w:spacing w:val="-3"/>
          <w:sz w:val="24"/>
        </w:rPr>
        <w:t xml:space="preserve"> </w:t>
      </w:r>
      <w:r>
        <w:rPr>
          <w:sz w:val="24"/>
        </w:rPr>
        <w:t>the features, resulting in a tree-like structure of decisions.</w:t>
      </w:r>
    </w:p>
    <w:p w14:paraId="2D35B7C3">
      <w:pPr>
        <w:pStyle w:val="6"/>
      </w:pPr>
    </w:p>
    <w:p w14:paraId="090EAF17">
      <w:pPr>
        <w:pStyle w:val="6"/>
      </w:pPr>
    </w:p>
    <w:p w14:paraId="4B615AD5">
      <w:pPr>
        <w:pStyle w:val="6"/>
        <w:spacing w:before="7"/>
        <w:rPr>
          <w:b/>
          <w:bCs/>
          <w:u w:val="single"/>
        </w:rPr>
      </w:pPr>
    </w:p>
    <w:p w14:paraId="6D4BE12A">
      <w:pPr>
        <w:pStyle w:val="3"/>
        <w:numPr>
          <w:ilvl w:val="0"/>
          <w:numId w:val="1"/>
        </w:numPr>
        <w:tabs>
          <w:tab w:val="left" w:pos="417"/>
        </w:tabs>
        <w:spacing w:before="0" w:after="0" w:line="240" w:lineRule="auto"/>
        <w:ind w:left="417" w:right="0" w:hanging="317"/>
        <w:jc w:val="left"/>
        <w:rPr>
          <w:b/>
          <w:bCs/>
          <w:u w:val="single"/>
        </w:rPr>
      </w:pPr>
      <w:r>
        <w:rPr>
          <w:b/>
          <w:bCs/>
          <w:spacing w:val="-2"/>
          <w:u w:val="single"/>
        </w:rPr>
        <w:t>Results</w:t>
      </w:r>
    </w:p>
    <w:p w14:paraId="61EE3FDA">
      <w:pPr>
        <w:pStyle w:val="8"/>
        <w:numPr>
          <w:ilvl w:val="1"/>
          <w:numId w:val="1"/>
        </w:numPr>
        <w:tabs>
          <w:tab w:val="left" w:pos="578"/>
        </w:tabs>
        <w:spacing w:before="280" w:after="0" w:line="422" w:lineRule="auto"/>
        <w:ind w:left="100" w:right="5919" w:firstLine="0"/>
        <w:jc w:val="left"/>
        <w:rPr>
          <w:b/>
          <w:sz w:val="32"/>
        </w:rPr>
      </w:pPr>
      <w:r>
        <w:rPr>
          <w:b/>
          <w:bCs w:val="0"/>
          <w:sz w:val="32"/>
          <w:u w:val="single"/>
        </w:rPr>
        <w:t>Model</w:t>
      </w:r>
      <w:r>
        <w:rPr>
          <w:b/>
          <w:bCs w:val="0"/>
          <w:spacing w:val="-20"/>
          <w:sz w:val="32"/>
          <w:u w:val="single"/>
        </w:rPr>
        <w:t xml:space="preserve"> </w:t>
      </w:r>
      <w:r>
        <w:rPr>
          <w:b/>
          <w:bCs w:val="0"/>
          <w:sz w:val="32"/>
          <w:u w:val="single"/>
        </w:rPr>
        <w:t>Performance</w:t>
      </w:r>
      <w:r>
        <w:rPr>
          <w:b/>
          <w:sz w:val="32"/>
        </w:rPr>
        <w:t xml:space="preserve"> </w:t>
      </w:r>
      <w:r>
        <w:rPr>
          <w:b/>
          <w:sz w:val="32"/>
          <w:u w:val="single"/>
        </w:rPr>
        <w:t>SVM Classifier:</w:t>
      </w:r>
    </w:p>
    <w:p w14:paraId="1F83CD57">
      <w:pPr>
        <w:pStyle w:val="8"/>
        <w:numPr>
          <w:ilvl w:val="0"/>
          <w:numId w:val="2"/>
        </w:numPr>
        <w:tabs>
          <w:tab w:val="left" w:pos="1539"/>
        </w:tabs>
        <w:spacing w:before="2" w:after="0" w:line="280" w:lineRule="exact"/>
        <w:ind w:left="1539" w:right="0" w:hanging="359"/>
        <w:jc w:val="left"/>
        <w:rPr>
          <w:sz w:val="24"/>
        </w:rPr>
      </w:pPr>
      <w:r>
        <w:rPr>
          <w:sz w:val="24"/>
        </w:rPr>
        <w:t>Accuracy:</w:t>
      </w:r>
      <w:r>
        <w:rPr>
          <w:spacing w:val="-4"/>
          <w:sz w:val="24"/>
        </w:rPr>
        <w:t xml:space="preserve"> </w:t>
      </w:r>
      <w:r>
        <w:rPr>
          <w:spacing w:val="-2"/>
          <w:sz w:val="24"/>
        </w:rPr>
        <w:t>86.89%</w:t>
      </w:r>
    </w:p>
    <w:p w14:paraId="53746710">
      <w:pPr>
        <w:pStyle w:val="8"/>
        <w:numPr>
          <w:ilvl w:val="0"/>
          <w:numId w:val="2"/>
        </w:numPr>
        <w:tabs>
          <w:tab w:val="left" w:pos="1539"/>
        </w:tabs>
        <w:spacing w:before="0" w:after="0" w:line="276" w:lineRule="exact"/>
        <w:ind w:left="1539" w:right="0" w:hanging="359"/>
        <w:jc w:val="left"/>
        <w:rPr>
          <w:sz w:val="24"/>
        </w:rPr>
      </w:pPr>
      <w:r>
        <w:rPr>
          <w:sz w:val="24"/>
        </w:rPr>
        <w:t>Precision:</w:t>
      </w:r>
      <w:r>
        <w:rPr>
          <w:spacing w:val="-3"/>
          <w:sz w:val="24"/>
        </w:rPr>
        <w:t xml:space="preserve"> </w:t>
      </w:r>
      <w:r>
        <w:rPr>
          <w:spacing w:val="-2"/>
          <w:sz w:val="24"/>
        </w:rPr>
        <w:t>90.00%</w:t>
      </w:r>
    </w:p>
    <w:p w14:paraId="186F7C2B">
      <w:pPr>
        <w:pStyle w:val="8"/>
        <w:numPr>
          <w:ilvl w:val="0"/>
          <w:numId w:val="2"/>
        </w:numPr>
        <w:tabs>
          <w:tab w:val="left" w:pos="1539"/>
        </w:tabs>
        <w:spacing w:before="0" w:after="0" w:line="280" w:lineRule="exact"/>
        <w:ind w:left="1539" w:right="0" w:hanging="359"/>
        <w:jc w:val="left"/>
        <w:rPr>
          <w:sz w:val="24"/>
        </w:rPr>
      </w:pPr>
      <w:r>
        <w:rPr>
          <w:sz w:val="24"/>
        </w:rPr>
        <w:t>AUC:</w:t>
      </w:r>
      <w:r>
        <w:rPr>
          <w:spacing w:val="-1"/>
          <w:sz w:val="24"/>
        </w:rPr>
        <w:t xml:space="preserve"> </w:t>
      </w:r>
      <w:r>
        <w:rPr>
          <w:spacing w:val="-4"/>
          <w:sz w:val="24"/>
        </w:rPr>
        <w:t>0.95</w:t>
      </w:r>
    </w:p>
    <w:p w14:paraId="6B1C6F46">
      <w:pPr>
        <w:pStyle w:val="3"/>
        <w:spacing w:before="272"/>
        <w:jc w:val="both"/>
        <w:rPr>
          <w:u w:val="single"/>
        </w:rPr>
      </w:pPr>
      <w:r>
        <w:t>D</w:t>
      </w:r>
      <w:r>
        <w:rPr>
          <w:u w:val="single"/>
        </w:rPr>
        <w:t>ecision</w:t>
      </w:r>
      <w:r>
        <w:rPr>
          <w:spacing w:val="-10"/>
          <w:u w:val="single"/>
        </w:rPr>
        <w:t xml:space="preserve"> </w:t>
      </w:r>
      <w:r>
        <w:rPr>
          <w:u w:val="single"/>
        </w:rPr>
        <w:t>Tree</w:t>
      </w:r>
      <w:r>
        <w:rPr>
          <w:spacing w:val="-7"/>
          <w:u w:val="single"/>
        </w:rPr>
        <w:t xml:space="preserve"> </w:t>
      </w:r>
      <w:r>
        <w:rPr>
          <w:spacing w:val="-2"/>
          <w:u w:val="single"/>
        </w:rPr>
        <w:t>Classifier:</w:t>
      </w:r>
    </w:p>
    <w:p w14:paraId="5D1CD612">
      <w:pPr>
        <w:pStyle w:val="8"/>
        <w:numPr>
          <w:ilvl w:val="0"/>
          <w:numId w:val="2"/>
        </w:numPr>
        <w:tabs>
          <w:tab w:val="left" w:pos="1539"/>
        </w:tabs>
        <w:spacing w:before="280" w:after="0" w:line="280" w:lineRule="exact"/>
        <w:ind w:left="1539" w:right="0" w:hanging="359"/>
        <w:jc w:val="left"/>
        <w:rPr>
          <w:sz w:val="24"/>
        </w:rPr>
      </w:pPr>
      <w:r>
        <w:rPr>
          <w:sz w:val="24"/>
        </w:rPr>
        <w:t>Accuracy:</w:t>
      </w:r>
      <w:r>
        <w:rPr>
          <w:spacing w:val="-4"/>
          <w:sz w:val="24"/>
        </w:rPr>
        <w:t xml:space="preserve"> </w:t>
      </w:r>
      <w:r>
        <w:rPr>
          <w:spacing w:val="-2"/>
          <w:sz w:val="24"/>
        </w:rPr>
        <w:t>83.61%</w:t>
      </w:r>
    </w:p>
    <w:p w14:paraId="57CEFADE">
      <w:pPr>
        <w:pStyle w:val="8"/>
        <w:numPr>
          <w:ilvl w:val="0"/>
          <w:numId w:val="2"/>
        </w:numPr>
        <w:tabs>
          <w:tab w:val="left" w:pos="1539"/>
        </w:tabs>
        <w:spacing w:before="0" w:after="0" w:line="276" w:lineRule="exact"/>
        <w:ind w:left="1539" w:right="0" w:hanging="359"/>
        <w:jc w:val="left"/>
        <w:rPr>
          <w:sz w:val="24"/>
        </w:rPr>
      </w:pPr>
      <w:r>
        <w:rPr>
          <w:sz w:val="24"/>
        </w:rPr>
        <w:t>Precision:</w:t>
      </w:r>
      <w:r>
        <w:rPr>
          <w:spacing w:val="-3"/>
          <w:sz w:val="24"/>
        </w:rPr>
        <w:t xml:space="preserve"> </w:t>
      </w:r>
      <w:r>
        <w:rPr>
          <w:spacing w:val="-2"/>
          <w:sz w:val="24"/>
        </w:rPr>
        <w:t>89.29%</w:t>
      </w:r>
    </w:p>
    <w:p w14:paraId="6FAB413D">
      <w:pPr>
        <w:pStyle w:val="8"/>
        <w:numPr>
          <w:ilvl w:val="0"/>
          <w:numId w:val="2"/>
        </w:numPr>
        <w:tabs>
          <w:tab w:val="left" w:pos="1539"/>
        </w:tabs>
        <w:spacing w:before="0" w:after="0" w:line="280" w:lineRule="exact"/>
        <w:ind w:left="1539" w:right="0" w:hanging="359"/>
        <w:jc w:val="left"/>
        <w:rPr>
          <w:sz w:val="24"/>
        </w:rPr>
      </w:pPr>
      <w:r>
        <w:rPr>
          <w:sz w:val="24"/>
        </w:rPr>
        <w:t>AUC:</w:t>
      </w:r>
      <w:r>
        <w:rPr>
          <w:spacing w:val="-1"/>
          <w:sz w:val="24"/>
        </w:rPr>
        <w:t xml:space="preserve"> </w:t>
      </w:r>
      <w:r>
        <w:rPr>
          <w:spacing w:val="-4"/>
          <w:sz w:val="24"/>
        </w:rPr>
        <w:t>0.86</w:t>
      </w:r>
    </w:p>
    <w:p w14:paraId="243ABF45">
      <w:pPr>
        <w:pStyle w:val="3"/>
        <w:numPr>
          <w:ilvl w:val="1"/>
          <w:numId w:val="1"/>
        </w:numPr>
        <w:tabs>
          <w:tab w:val="left" w:pos="578"/>
        </w:tabs>
        <w:spacing w:before="273" w:after="0" w:line="240" w:lineRule="auto"/>
        <w:ind w:left="578" w:right="0" w:hanging="478"/>
        <w:jc w:val="left"/>
        <w:rPr>
          <w:u w:val="single"/>
        </w:rPr>
      </w:pPr>
      <w:r>
        <w:rPr>
          <w:u w:val="single"/>
        </w:rPr>
        <w:t>ROC</w:t>
      </w:r>
      <w:r>
        <w:rPr>
          <w:spacing w:val="-9"/>
          <w:u w:val="single"/>
        </w:rPr>
        <w:t xml:space="preserve"> </w:t>
      </w:r>
      <w:r>
        <w:rPr>
          <w:spacing w:val="-2"/>
          <w:u w:val="single"/>
        </w:rPr>
        <w:t>Curves</w:t>
      </w:r>
    </w:p>
    <w:p w14:paraId="69B3B42D">
      <w:pPr>
        <w:pStyle w:val="6"/>
        <w:spacing w:before="280"/>
        <w:ind w:left="100" w:right="118"/>
        <w:jc w:val="both"/>
      </w:pPr>
      <w:r>
        <w:t>The</w:t>
      </w:r>
      <w:r>
        <w:rPr>
          <w:spacing w:val="-3"/>
        </w:rPr>
        <w:t xml:space="preserve"> </w:t>
      </w:r>
      <w:r>
        <w:t>ROC</w:t>
      </w:r>
      <w:r>
        <w:rPr>
          <w:spacing w:val="-1"/>
        </w:rPr>
        <w:t xml:space="preserve"> </w:t>
      </w:r>
      <w:r>
        <w:t>curves</w:t>
      </w:r>
      <w:r>
        <w:rPr>
          <w:spacing w:val="-1"/>
        </w:rPr>
        <w:t xml:space="preserve"> </w:t>
      </w:r>
      <w:r>
        <w:t>indicate the</w:t>
      </w:r>
      <w:r>
        <w:rPr>
          <w:spacing w:val="-1"/>
        </w:rPr>
        <w:t xml:space="preserve"> </w:t>
      </w:r>
      <w:r>
        <w:t>SVM</w:t>
      </w:r>
      <w:r>
        <w:rPr>
          <w:spacing w:val="-1"/>
        </w:rPr>
        <w:t xml:space="preserve"> </w:t>
      </w:r>
      <w:r>
        <w:t>classifier's</w:t>
      </w:r>
      <w:r>
        <w:rPr>
          <w:spacing w:val="-1"/>
        </w:rPr>
        <w:t xml:space="preserve"> </w:t>
      </w:r>
      <w:r>
        <w:t>superior</w:t>
      </w:r>
      <w:r>
        <w:rPr>
          <w:spacing w:val="-2"/>
        </w:rPr>
        <w:t xml:space="preserve"> </w:t>
      </w:r>
      <w:r>
        <w:t>ability</w:t>
      </w:r>
      <w:r>
        <w:rPr>
          <w:spacing w:val="-1"/>
        </w:rPr>
        <w:t xml:space="preserve"> </w:t>
      </w:r>
      <w:r>
        <w:t>to</w:t>
      </w:r>
      <w:r>
        <w:rPr>
          <w:spacing w:val="-1"/>
        </w:rPr>
        <w:t xml:space="preserve"> </w:t>
      </w:r>
      <w:r>
        <w:t>distinguish</w:t>
      </w:r>
      <w:r>
        <w:rPr>
          <w:spacing w:val="-1"/>
        </w:rPr>
        <w:t xml:space="preserve"> </w:t>
      </w:r>
      <w:r>
        <w:t>between</w:t>
      </w:r>
      <w:r>
        <w:rPr>
          <w:spacing w:val="-1"/>
        </w:rPr>
        <w:t xml:space="preserve"> </w:t>
      </w:r>
      <w:r>
        <w:t>patients with</w:t>
      </w:r>
      <w:r>
        <w:rPr>
          <w:spacing w:val="-3"/>
        </w:rPr>
        <w:t xml:space="preserve"> </w:t>
      </w:r>
      <w:r>
        <w:t>and</w:t>
      </w:r>
      <w:r>
        <w:rPr>
          <w:spacing w:val="-3"/>
        </w:rPr>
        <w:t xml:space="preserve"> </w:t>
      </w:r>
      <w:r>
        <w:t>without</w:t>
      </w:r>
      <w:r>
        <w:rPr>
          <w:spacing w:val="-3"/>
        </w:rPr>
        <w:t xml:space="preserve"> </w:t>
      </w:r>
      <w:r>
        <w:t>heart</w:t>
      </w:r>
      <w:r>
        <w:rPr>
          <w:spacing w:val="-3"/>
        </w:rPr>
        <w:t xml:space="preserve"> </w:t>
      </w:r>
      <w:r>
        <w:t>disease.</w:t>
      </w:r>
      <w:r>
        <w:rPr>
          <w:spacing w:val="-3"/>
        </w:rPr>
        <w:t xml:space="preserve"> </w:t>
      </w:r>
      <w:r>
        <w:t>The</w:t>
      </w:r>
      <w:r>
        <w:rPr>
          <w:spacing w:val="-5"/>
        </w:rPr>
        <w:t xml:space="preserve"> </w:t>
      </w:r>
      <w:r>
        <w:t>higher</w:t>
      </w:r>
      <w:r>
        <w:rPr>
          <w:spacing w:val="-3"/>
        </w:rPr>
        <w:t xml:space="preserve"> </w:t>
      </w:r>
      <w:r>
        <w:t>AUC</w:t>
      </w:r>
      <w:r>
        <w:rPr>
          <w:spacing w:val="-3"/>
        </w:rPr>
        <w:t xml:space="preserve"> </w:t>
      </w:r>
      <w:r>
        <w:t>value</w:t>
      </w:r>
      <w:r>
        <w:rPr>
          <w:spacing w:val="-3"/>
        </w:rPr>
        <w:t xml:space="preserve"> </w:t>
      </w:r>
      <w:r>
        <w:t>of</w:t>
      </w:r>
      <w:r>
        <w:rPr>
          <w:spacing w:val="-5"/>
        </w:rPr>
        <w:t xml:space="preserve"> </w:t>
      </w:r>
      <w:r>
        <w:t>the</w:t>
      </w:r>
      <w:r>
        <w:rPr>
          <w:spacing w:val="-3"/>
        </w:rPr>
        <w:t xml:space="preserve"> </w:t>
      </w:r>
      <w:r>
        <w:t>SVM</w:t>
      </w:r>
      <w:r>
        <w:rPr>
          <w:spacing w:val="-3"/>
        </w:rPr>
        <w:t xml:space="preserve"> </w:t>
      </w:r>
      <w:r>
        <w:t>classifier</w:t>
      </w:r>
      <w:r>
        <w:rPr>
          <w:spacing w:val="-3"/>
        </w:rPr>
        <w:t xml:space="preserve"> </w:t>
      </w:r>
      <w:r>
        <w:t>reflects</w:t>
      </w:r>
      <w:r>
        <w:rPr>
          <w:spacing w:val="-3"/>
        </w:rPr>
        <w:t xml:space="preserve"> </w:t>
      </w:r>
      <w:r>
        <w:t>its</w:t>
      </w:r>
      <w:r>
        <w:rPr>
          <w:spacing w:val="-3"/>
        </w:rPr>
        <w:t xml:space="preserve"> </w:t>
      </w:r>
      <w:r>
        <w:t>better performance compared to the Decision Tree classifier.</w:t>
      </w:r>
    </w:p>
    <w:p w14:paraId="211E7026">
      <w:pPr>
        <w:pStyle w:val="6"/>
        <w:spacing w:before="2"/>
        <w:rPr>
          <w:u w:val="single"/>
        </w:rPr>
      </w:pPr>
    </w:p>
    <w:p w14:paraId="59AD1A85">
      <w:pPr>
        <w:pStyle w:val="3"/>
        <w:numPr>
          <w:ilvl w:val="1"/>
          <w:numId w:val="1"/>
        </w:numPr>
        <w:tabs>
          <w:tab w:val="left" w:pos="578"/>
        </w:tabs>
        <w:spacing w:before="1" w:after="0" w:line="422" w:lineRule="auto"/>
        <w:ind w:left="100" w:right="5954" w:firstLine="0"/>
        <w:jc w:val="left"/>
        <w:rPr>
          <w:u w:val="single"/>
        </w:rPr>
      </w:pPr>
      <w:r>
        <w:rPr>
          <w:u w:val="single"/>
        </w:rPr>
        <w:t>Confusion</w:t>
      </w:r>
      <w:r>
        <w:rPr>
          <w:spacing w:val="-20"/>
          <w:u w:val="single"/>
        </w:rPr>
        <w:t xml:space="preserve"> </w:t>
      </w:r>
      <w:r>
        <w:rPr>
          <w:u w:val="single"/>
        </w:rPr>
        <w:t>Matrices</w:t>
      </w:r>
      <w:r>
        <w:t xml:space="preserve"> </w:t>
      </w:r>
      <w:r>
        <w:rPr>
          <w:u w:val="single"/>
        </w:rPr>
        <w:t>SVM Classifier:</w:t>
      </w:r>
    </w:p>
    <w:p w14:paraId="72EA4910">
      <w:pPr>
        <w:spacing w:before="1"/>
        <w:ind w:left="820" w:right="0" w:firstLine="0"/>
        <w:jc w:val="left"/>
        <w:rPr>
          <w:rFonts w:ascii="Courier New"/>
          <w:sz w:val="20"/>
        </w:rPr>
      </w:pPr>
      <w:r>
        <w:rPr>
          <w:rFonts w:ascii="Courier New"/>
          <w:spacing w:val="-5"/>
          <w:sz w:val="20"/>
        </w:rPr>
        <w:t>lua</w:t>
      </w:r>
    </w:p>
    <w:p w14:paraId="2154377A">
      <w:pPr>
        <w:spacing w:before="1"/>
        <w:ind w:left="820" w:right="6749" w:firstLine="0"/>
        <w:jc w:val="left"/>
        <w:rPr>
          <w:rFonts w:ascii="Courier New"/>
          <w:sz w:val="20"/>
        </w:rPr>
      </w:pPr>
      <w:r>
        <w:rPr>
          <w:rFonts w:ascii="Courier New"/>
          <w:sz w:val="20"/>
        </w:rPr>
        <w:t>Copy code [[26,</w:t>
      </w:r>
      <w:r>
        <w:rPr>
          <w:rFonts w:ascii="Courier New"/>
          <w:spacing w:val="54"/>
          <w:w w:val="150"/>
          <w:sz w:val="20"/>
        </w:rPr>
        <w:t xml:space="preserve"> </w:t>
      </w:r>
      <w:r>
        <w:rPr>
          <w:rFonts w:ascii="Courier New"/>
          <w:spacing w:val="-5"/>
          <w:sz w:val="20"/>
        </w:rPr>
        <w:t>3],</w:t>
      </w:r>
    </w:p>
    <w:p w14:paraId="418727BD">
      <w:pPr>
        <w:spacing w:before="0" w:line="225" w:lineRule="exact"/>
        <w:ind w:left="940" w:right="0" w:firstLine="0"/>
        <w:jc w:val="left"/>
        <w:rPr>
          <w:rFonts w:ascii="Courier New"/>
          <w:sz w:val="20"/>
        </w:rPr>
      </w:pPr>
      <w:r>
        <w:rPr>
          <w:rFonts w:ascii="Courier New"/>
          <w:sz w:val="20"/>
        </w:rPr>
        <w:t>[</w:t>
      </w:r>
      <w:r>
        <w:rPr>
          <w:rFonts w:ascii="Courier New"/>
          <w:spacing w:val="-2"/>
          <w:sz w:val="20"/>
        </w:rPr>
        <w:t xml:space="preserve"> </w:t>
      </w:r>
      <w:r>
        <w:rPr>
          <w:rFonts w:ascii="Courier New"/>
          <w:sz w:val="20"/>
        </w:rPr>
        <w:t>5,</w:t>
      </w:r>
      <w:r>
        <w:rPr>
          <w:rFonts w:ascii="Courier New"/>
          <w:spacing w:val="-2"/>
          <w:sz w:val="20"/>
        </w:rPr>
        <w:t xml:space="preserve"> </w:t>
      </w:r>
      <w:r>
        <w:rPr>
          <w:rFonts w:ascii="Courier New"/>
          <w:spacing w:val="-4"/>
          <w:sz w:val="20"/>
        </w:rPr>
        <w:t>27]]</w:t>
      </w:r>
    </w:p>
    <w:p w14:paraId="736DA4F2">
      <w:pPr>
        <w:pStyle w:val="6"/>
        <w:spacing w:before="53"/>
        <w:rPr>
          <w:rFonts w:ascii="Courier New"/>
          <w:sz w:val="20"/>
        </w:rPr>
      </w:pPr>
    </w:p>
    <w:p w14:paraId="26447A82">
      <w:pPr>
        <w:pStyle w:val="8"/>
        <w:numPr>
          <w:ilvl w:val="0"/>
          <w:numId w:val="3"/>
        </w:numPr>
        <w:tabs>
          <w:tab w:val="left" w:pos="1539"/>
        </w:tabs>
        <w:spacing w:before="0" w:after="0" w:line="280" w:lineRule="exact"/>
        <w:ind w:left="1539" w:right="0" w:hanging="359"/>
        <w:jc w:val="left"/>
        <w:rPr>
          <w:sz w:val="24"/>
        </w:rPr>
      </w:pPr>
      <w:r>
        <w:rPr>
          <w:sz w:val="24"/>
        </w:rPr>
        <w:t>True</w:t>
      </w:r>
      <w:r>
        <w:rPr>
          <w:spacing w:val="-2"/>
          <w:sz w:val="24"/>
        </w:rPr>
        <w:t xml:space="preserve"> </w:t>
      </w:r>
      <w:r>
        <w:rPr>
          <w:sz w:val="24"/>
        </w:rPr>
        <w:t xml:space="preserve">Positives: </w:t>
      </w:r>
      <w:r>
        <w:rPr>
          <w:spacing w:val="-5"/>
          <w:sz w:val="24"/>
        </w:rPr>
        <w:t>27</w:t>
      </w:r>
    </w:p>
    <w:p w14:paraId="2B4B6FEA">
      <w:pPr>
        <w:pStyle w:val="8"/>
        <w:numPr>
          <w:ilvl w:val="0"/>
          <w:numId w:val="3"/>
        </w:numPr>
        <w:tabs>
          <w:tab w:val="left" w:pos="1539"/>
        </w:tabs>
        <w:spacing w:before="0" w:after="0" w:line="276" w:lineRule="exact"/>
        <w:ind w:left="1539" w:right="0" w:hanging="359"/>
        <w:jc w:val="left"/>
        <w:rPr>
          <w:sz w:val="24"/>
        </w:rPr>
      </w:pPr>
      <w:r>
        <w:rPr>
          <w:sz w:val="24"/>
        </w:rPr>
        <w:t>True</w:t>
      </w:r>
      <w:r>
        <w:rPr>
          <w:spacing w:val="-3"/>
          <w:sz w:val="24"/>
        </w:rPr>
        <w:t xml:space="preserve"> </w:t>
      </w:r>
      <w:r>
        <w:rPr>
          <w:sz w:val="24"/>
        </w:rPr>
        <w:t>Negatives:</w:t>
      </w:r>
      <w:r>
        <w:rPr>
          <w:spacing w:val="-1"/>
          <w:sz w:val="24"/>
        </w:rPr>
        <w:t xml:space="preserve"> </w:t>
      </w:r>
      <w:r>
        <w:rPr>
          <w:spacing w:val="-5"/>
          <w:sz w:val="24"/>
        </w:rPr>
        <w:t>26</w:t>
      </w:r>
    </w:p>
    <w:p w14:paraId="5CB9C062">
      <w:pPr>
        <w:pStyle w:val="8"/>
        <w:numPr>
          <w:ilvl w:val="0"/>
          <w:numId w:val="3"/>
        </w:numPr>
        <w:tabs>
          <w:tab w:val="left" w:pos="1539"/>
        </w:tabs>
        <w:spacing w:before="0" w:after="0" w:line="276" w:lineRule="exact"/>
        <w:ind w:left="1539" w:right="0" w:hanging="359"/>
        <w:jc w:val="left"/>
        <w:rPr>
          <w:sz w:val="24"/>
        </w:rPr>
      </w:pPr>
      <w:r>
        <w:rPr>
          <w:sz w:val="24"/>
        </w:rPr>
        <w:t>False</w:t>
      </w:r>
      <w:r>
        <w:rPr>
          <w:spacing w:val="-4"/>
          <w:sz w:val="24"/>
        </w:rPr>
        <w:t xml:space="preserve"> </w:t>
      </w:r>
      <w:r>
        <w:rPr>
          <w:sz w:val="24"/>
        </w:rPr>
        <w:t>Positives:</w:t>
      </w:r>
      <w:r>
        <w:rPr>
          <w:spacing w:val="-1"/>
          <w:sz w:val="24"/>
        </w:rPr>
        <w:t xml:space="preserve"> </w:t>
      </w:r>
      <w:r>
        <w:rPr>
          <w:spacing w:val="-10"/>
          <w:sz w:val="24"/>
        </w:rPr>
        <w:t>3</w:t>
      </w:r>
    </w:p>
    <w:p w14:paraId="79AEAC8B">
      <w:pPr>
        <w:pStyle w:val="8"/>
        <w:numPr>
          <w:ilvl w:val="0"/>
          <w:numId w:val="3"/>
        </w:numPr>
        <w:tabs>
          <w:tab w:val="left" w:pos="1539"/>
        </w:tabs>
        <w:spacing w:before="0" w:after="0" w:line="280" w:lineRule="exact"/>
        <w:ind w:left="1539" w:right="0" w:hanging="359"/>
        <w:jc w:val="left"/>
        <w:rPr>
          <w:sz w:val="24"/>
        </w:rPr>
      </w:pPr>
      <w:r>
        <w:rPr>
          <w:sz w:val="24"/>
        </w:rPr>
        <w:t>False</w:t>
      </w:r>
      <w:r>
        <w:rPr>
          <w:spacing w:val="-3"/>
          <w:sz w:val="24"/>
        </w:rPr>
        <w:t xml:space="preserve"> </w:t>
      </w:r>
      <w:r>
        <w:rPr>
          <w:sz w:val="24"/>
        </w:rPr>
        <w:t>Negatives:</w:t>
      </w:r>
      <w:r>
        <w:rPr>
          <w:spacing w:val="-2"/>
          <w:sz w:val="24"/>
        </w:rPr>
        <w:t xml:space="preserve"> </w:t>
      </w:r>
      <w:r>
        <w:rPr>
          <w:spacing w:val="-10"/>
          <w:sz w:val="24"/>
        </w:rPr>
        <w:t>5</w:t>
      </w:r>
    </w:p>
    <w:p w14:paraId="00747849">
      <w:pPr>
        <w:pStyle w:val="3"/>
        <w:spacing w:before="273"/>
        <w:jc w:val="both"/>
        <w:rPr>
          <w:u w:val="single"/>
        </w:rPr>
      </w:pPr>
      <w:r>
        <w:rPr>
          <w:u w:val="single"/>
        </w:rPr>
        <w:t>Decision</w:t>
      </w:r>
      <w:r>
        <w:rPr>
          <w:spacing w:val="-10"/>
          <w:u w:val="single"/>
        </w:rPr>
        <w:t xml:space="preserve"> </w:t>
      </w:r>
      <w:r>
        <w:rPr>
          <w:u w:val="single"/>
        </w:rPr>
        <w:t>Tree</w:t>
      </w:r>
      <w:r>
        <w:rPr>
          <w:spacing w:val="-7"/>
          <w:u w:val="single"/>
        </w:rPr>
        <w:t xml:space="preserve"> </w:t>
      </w:r>
      <w:r>
        <w:rPr>
          <w:spacing w:val="-2"/>
          <w:u w:val="single"/>
        </w:rPr>
        <w:t>Classifier:</w:t>
      </w:r>
    </w:p>
    <w:p w14:paraId="2C877DBA">
      <w:pPr>
        <w:spacing w:before="280" w:line="226" w:lineRule="exact"/>
        <w:ind w:left="820" w:right="0" w:firstLine="0"/>
        <w:jc w:val="left"/>
        <w:rPr>
          <w:rFonts w:ascii="Courier New"/>
          <w:sz w:val="20"/>
        </w:rPr>
      </w:pPr>
      <w:r>
        <w:rPr>
          <w:rFonts w:ascii="Courier New"/>
          <w:spacing w:val="-5"/>
          <w:sz w:val="20"/>
        </w:rPr>
        <w:t>lua</w:t>
      </w:r>
    </w:p>
    <w:p w14:paraId="5357C85A">
      <w:pPr>
        <w:spacing w:before="0"/>
        <w:ind w:left="820" w:right="6749" w:firstLine="0"/>
        <w:jc w:val="left"/>
        <w:rPr>
          <w:rFonts w:ascii="Courier New"/>
          <w:sz w:val="20"/>
        </w:rPr>
      </w:pPr>
      <w:r>
        <w:rPr>
          <w:rFonts w:ascii="Courier New"/>
          <w:sz w:val="20"/>
        </w:rPr>
        <w:t>Copy code [[26,</w:t>
      </w:r>
      <w:r>
        <w:rPr>
          <w:rFonts w:ascii="Courier New"/>
          <w:spacing w:val="54"/>
          <w:w w:val="150"/>
          <w:sz w:val="20"/>
        </w:rPr>
        <w:t xml:space="preserve"> </w:t>
      </w:r>
      <w:r>
        <w:rPr>
          <w:rFonts w:ascii="Courier New"/>
          <w:spacing w:val="-5"/>
          <w:sz w:val="20"/>
        </w:rPr>
        <w:t>3],</w:t>
      </w:r>
    </w:p>
    <w:p w14:paraId="313A1E76">
      <w:pPr>
        <w:spacing w:before="0"/>
        <w:ind w:left="940" w:right="0" w:firstLine="0"/>
        <w:jc w:val="left"/>
        <w:rPr>
          <w:rFonts w:ascii="Courier New"/>
          <w:sz w:val="20"/>
        </w:rPr>
      </w:pPr>
      <w:r>
        <w:rPr>
          <w:rFonts w:ascii="Courier New"/>
          <w:sz w:val="20"/>
        </w:rPr>
        <w:t>[</w:t>
      </w:r>
      <w:r>
        <w:rPr>
          <w:rFonts w:ascii="Courier New"/>
          <w:spacing w:val="-2"/>
          <w:sz w:val="20"/>
        </w:rPr>
        <w:t xml:space="preserve"> </w:t>
      </w:r>
      <w:r>
        <w:rPr>
          <w:rFonts w:ascii="Courier New"/>
          <w:sz w:val="20"/>
        </w:rPr>
        <w:t>7,</w:t>
      </w:r>
      <w:r>
        <w:rPr>
          <w:rFonts w:ascii="Courier New"/>
          <w:spacing w:val="-2"/>
          <w:sz w:val="20"/>
        </w:rPr>
        <w:t xml:space="preserve"> </w:t>
      </w:r>
      <w:r>
        <w:rPr>
          <w:rFonts w:ascii="Courier New"/>
          <w:spacing w:val="-4"/>
          <w:sz w:val="20"/>
        </w:rPr>
        <w:t>25]]</w:t>
      </w:r>
    </w:p>
    <w:p w14:paraId="74BB28B6">
      <w:pPr>
        <w:pStyle w:val="6"/>
        <w:spacing w:before="54"/>
        <w:rPr>
          <w:rFonts w:ascii="Courier New"/>
          <w:sz w:val="20"/>
        </w:rPr>
      </w:pPr>
    </w:p>
    <w:p w14:paraId="5B7AACC3">
      <w:pPr>
        <w:pStyle w:val="8"/>
        <w:numPr>
          <w:ilvl w:val="0"/>
          <w:numId w:val="3"/>
        </w:numPr>
        <w:tabs>
          <w:tab w:val="left" w:pos="1539"/>
        </w:tabs>
        <w:spacing w:before="0" w:after="0" w:line="240" w:lineRule="auto"/>
        <w:ind w:left="1539" w:right="0" w:hanging="359"/>
        <w:jc w:val="left"/>
        <w:rPr>
          <w:sz w:val="24"/>
        </w:rPr>
      </w:pPr>
      <w:r>
        <w:rPr>
          <w:sz w:val="24"/>
        </w:rPr>
        <w:t>True</w:t>
      </w:r>
      <w:r>
        <w:rPr>
          <w:spacing w:val="-2"/>
          <w:sz w:val="24"/>
        </w:rPr>
        <w:t xml:space="preserve"> </w:t>
      </w:r>
      <w:r>
        <w:rPr>
          <w:sz w:val="24"/>
        </w:rPr>
        <w:t xml:space="preserve">Positives: </w:t>
      </w:r>
      <w:r>
        <w:rPr>
          <w:spacing w:val="-5"/>
          <w:sz w:val="24"/>
        </w:rPr>
        <w:t>25</w:t>
      </w:r>
    </w:p>
    <w:p w14:paraId="0CD04D61">
      <w:pPr>
        <w:spacing w:after="0" w:line="240" w:lineRule="auto"/>
        <w:jc w:val="left"/>
        <w:rPr>
          <w:sz w:val="24"/>
        </w:rPr>
        <w:sectPr>
          <w:pgSz w:w="11910" w:h="16840"/>
          <w:pgMar w:top="1360" w:right="1340" w:bottom="280" w:left="1340" w:header="720" w:footer="720" w:gutter="0"/>
          <w:cols w:space="720" w:num="1"/>
        </w:sectPr>
      </w:pPr>
    </w:p>
    <w:p w14:paraId="219DE905">
      <w:pPr>
        <w:pStyle w:val="8"/>
        <w:numPr>
          <w:ilvl w:val="0"/>
          <w:numId w:val="3"/>
        </w:numPr>
        <w:tabs>
          <w:tab w:val="left" w:pos="1539"/>
        </w:tabs>
        <w:spacing w:before="61" w:after="0" w:line="280" w:lineRule="exact"/>
        <w:ind w:left="1539" w:right="0" w:hanging="359"/>
        <w:jc w:val="left"/>
        <w:rPr>
          <w:sz w:val="24"/>
        </w:rPr>
      </w:pPr>
      <w:r>
        <w:rPr>
          <w:sz w:val="24"/>
        </w:rPr>
        <w:t>True</w:t>
      </w:r>
      <w:r>
        <w:rPr>
          <w:spacing w:val="-3"/>
          <w:sz w:val="24"/>
        </w:rPr>
        <w:t xml:space="preserve"> </w:t>
      </w:r>
      <w:r>
        <w:rPr>
          <w:sz w:val="24"/>
        </w:rPr>
        <w:t>Negatives:</w:t>
      </w:r>
      <w:r>
        <w:rPr>
          <w:spacing w:val="-1"/>
          <w:sz w:val="24"/>
        </w:rPr>
        <w:t xml:space="preserve"> </w:t>
      </w:r>
      <w:r>
        <w:rPr>
          <w:spacing w:val="-5"/>
          <w:sz w:val="24"/>
        </w:rPr>
        <w:t>26</w:t>
      </w:r>
    </w:p>
    <w:p w14:paraId="73263287">
      <w:pPr>
        <w:pStyle w:val="8"/>
        <w:numPr>
          <w:ilvl w:val="0"/>
          <w:numId w:val="3"/>
        </w:numPr>
        <w:tabs>
          <w:tab w:val="left" w:pos="1539"/>
        </w:tabs>
        <w:spacing w:before="0" w:after="0" w:line="276" w:lineRule="exact"/>
        <w:ind w:left="1539" w:right="0" w:hanging="359"/>
        <w:jc w:val="left"/>
        <w:rPr>
          <w:sz w:val="24"/>
        </w:rPr>
      </w:pPr>
      <w:r>
        <w:rPr>
          <w:sz w:val="24"/>
        </w:rPr>
        <w:t>False</w:t>
      </w:r>
      <w:r>
        <w:rPr>
          <w:spacing w:val="-4"/>
          <w:sz w:val="24"/>
        </w:rPr>
        <w:t xml:space="preserve"> </w:t>
      </w:r>
      <w:r>
        <w:rPr>
          <w:sz w:val="24"/>
        </w:rPr>
        <w:t>Positives:</w:t>
      </w:r>
      <w:r>
        <w:rPr>
          <w:spacing w:val="-1"/>
          <w:sz w:val="24"/>
        </w:rPr>
        <w:t xml:space="preserve"> </w:t>
      </w:r>
      <w:r>
        <w:rPr>
          <w:spacing w:val="-10"/>
          <w:sz w:val="24"/>
        </w:rPr>
        <w:t>3</w:t>
      </w:r>
    </w:p>
    <w:p w14:paraId="7E9E8A56">
      <w:pPr>
        <w:pStyle w:val="8"/>
        <w:numPr>
          <w:ilvl w:val="0"/>
          <w:numId w:val="3"/>
        </w:numPr>
        <w:tabs>
          <w:tab w:val="left" w:pos="1539"/>
        </w:tabs>
        <w:spacing w:before="0" w:after="0" w:line="280" w:lineRule="exact"/>
        <w:ind w:left="1539" w:right="0" w:hanging="359"/>
        <w:jc w:val="left"/>
        <w:rPr>
          <w:sz w:val="24"/>
        </w:rPr>
      </w:pPr>
      <w:r>
        <w:rPr>
          <w:sz w:val="24"/>
        </w:rPr>
        <w:t>False</w:t>
      </w:r>
      <w:r>
        <w:rPr>
          <w:spacing w:val="-3"/>
          <w:sz w:val="24"/>
        </w:rPr>
        <w:t xml:space="preserve"> </w:t>
      </w:r>
      <w:r>
        <w:rPr>
          <w:sz w:val="24"/>
        </w:rPr>
        <w:t>Negatives:</w:t>
      </w:r>
      <w:r>
        <w:rPr>
          <w:spacing w:val="-2"/>
          <w:sz w:val="24"/>
        </w:rPr>
        <w:t xml:space="preserve"> </w:t>
      </w:r>
      <w:r>
        <w:rPr>
          <w:spacing w:val="-10"/>
          <w:sz w:val="24"/>
        </w:rPr>
        <w:t>7</w:t>
      </w:r>
    </w:p>
    <w:p w14:paraId="0FB29420">
      <w:pPr>
        <w:pStyle w:val="3"/>
        <w:numPr>
          <w:ilvl w:val="0"/>
          <w:numId w:val="1"/>
        </w:numPr>
        <w:tabs>
          <w:tab w:val="left" w:pos="417"/>
        </w:tabs>
        <w:spacing w:before="272" w:after="0" w:line="240" w:lineRule="auto"/>
        <w:ind w:left="417" w:right="0" w:hanging="317"/>
        <w:jc w:val="left"/>
        <w:rPr>
          <w:u w:val="single"/>
        </w:rPr>
      </w:pPr>
      <w:r>
        <w:rPr>
          <w:spacing w:val="-2"/>
          <w:u w:val="single"/>
        </w:rPr>
        <w:t>Discussion</w:t>
      </w:r>
    </w:p>
    <w:p w14:paraId="7A884789">
      <w:pPr>
        <w:pStyle w:val="6"/>
        <w:spacing w:before="281"/>
        <w:ind w:left="100" w:right="193"/>
      </w:pPr>
      <w:r>
        <w:t>The results demonstrate that the SVM classifier outperforms the Decision Tree classifier in predicting</w:t>
      </w:r>
      <w:r>
        <w:rPr>
          <w:spacing w:val="-4"/>
        </w:rPr>
        <w:t xml:space="preserve"> </w:t>
      </w:r>
      <w:r>
        <w:t>heart</w:t>
      </w:r>
      <w:r>
        <w:rPr>
          <w:spacing w:val="-4"/>
        </w:rPr>
        <w:t xml:space="preserve"> </w:t>
      </w:r>
      <w:r>
        <w:t>disease.</w:t>
      </w:r>
      <w:r>
        <w:rPr>
          <w:spacing w:val="-2"/>
        </w:rPr>
        <w:t xml:space="preserve"> </w:t>
      </w:r>
      <w:r>
        <w:t>The</w:t>
      </w:r>
      <w:r>
        <w:rPr>
          <w:spacing w:val="-6"/>
        </w:rPr>
        <w:t xml:space="preserve"> </w:t>
      </w:r>
      <w:r>
        <w:t>SVM</w:t>
      </w:r>
      <w:r>
        <w:rPr>
          <w:spacing w:val="-4"/>
        </w:rPr>
        <w:t xml:space="preserve"> </w:t>
      </w:r>
      <w:r>
        <w:t>model's</w:t>
      </w:r>
      <w:r>
        <w:rPr>
          <w:spacing w:val="-4"/>
        </w:rPr>
        <w:t xml:space="preserve"> </w:t>
      </w:r>
      <w:r>
        <w:t>higher</w:t>
      </w:r>
      <w:r>
        <w:rPr>
          <w:spacing w:val="-3"/>
        </w:rPr>
        <w:t xml:space="preserve"> </w:t>
      </w:r>
      <w:r>
        <w:t>accuracy,</w:t>
      </w:r>
      <w:r>
        <w:rPr>
          <w:spacing w:val="-4"/>
        </w:rPr>
        <w:t xml:space="preserve"> </w:t>
      </w:r>
      <w:r>
        <w:t>precision,</w:t>
      </w:r>
      <w:r>
        <w:rPr>
          <w:spacing w:val="-4"/>
        </w:rPr>
        <w:t xml:space="preserve"> </w:t>
      </w:r>
      <w:r>
        <w:t>and</w:t>
      </w:r>
      <w:r>
        <w:rPr>
          <w:spacing w:val="-2"/>
        </w:rPr>
        <w:t xml:space="preserve"> </w:t>
      </w:r>
      <w:r>
        <w:t>AUC</w:t>
      </w:r>
      <w:r>
        <w:rPr>
          <w:spacing w:val="-4"/>
        </w:rPr>
        <w:t xml:space="preserve"> </w:t>
      </w:r>
      <w:r>
        <w:t>indicate</w:t>
      </w:r>
      <w:r>
        <w:rPr>
          <w:spacing w:val="-4"/>
        </w:rPr>
        <w:t xml:space="preserve"> </w:t>
      </w:r>
      <w:r>
        <w:t>its robustness in identifying both positive and negative cases effectively. The confusion matrix analysis</w:t>
      </w:r>
      <w:r>
        <w:rPr>
          <w:spacing w:val="-2"/>
        </w:rPr>
        <w:t xml:space="preserve"> </w:t>
      </w:r>
      <w:r>
        <w:t>further</w:t>
      </w:r>
      <w:r>
        <w:rPr>
          <w:spacing w:val="-4"/>
        </w:rPr>
        <w:t xml:space="preserve"> </w:t>
      </w:r>
      <w:r>
        <w:t>supports</w:t>
      </w:r>
      <w:r>
        <w:rPr>
          <w:spacing w:val="-2"/>
        </w:rPr>
        <w:t xml:space="preserve"> </w:t>
      </w:r>
      <w:r>
        <w:t>the</w:t>
      </w:r>
      <w:r>
        <w:rPr>
          <w:spacing w:val="-2"/>
        </w:rPr>
        <w:t xml:space="preserve"> </w:t>
      </w:r>
      <w:r>
        <w:t>SVM</w:t>
      </w:r>
      <w:r>
        <w:rPr>
          <w:spacing w:val="-2"/>
        </w:rPr>
        <w:t xml:space="preserve"> </w:t>
      </w:r>
      <w:r>
        <w:t>model's</w:t>
      </w:r>
      <w:r>
        <w:rPr>
          <w:spacing w:val="-2"/>
        </w:rPr>
        <w:t xml:space="preserve"> </w:t>
      </w:r>
      <w:r>
        <w:t>superior</w:t>
      </w:r>
      <w:r>
        <w:rPr>
          <w:spacing w:val="-3"/>
        </w:rPr>
        <w:t xml:space="preserve"> </w:t>
      </w:r>
      <w:r>
        <w:t>performance,</w:t>
      </w:r>
      <w:r>
        <w:rPr>
          <w:spacing w:val="-2"/>
        </w:rPr>
        <w:t xml:space="preserve"> </w:t>
      </w:r>
      <w:r>
        <w:t>with</w:t>
      </w:r>
      <w:r>
        <w:rPr>
          <w:spacing w:val="-2"/>
        </w:rPr>
        <w:t xml:space="preserve"> </w:t>
      </w:r>
      <w:r>
        <w:t>fewer</w:t>
      </w:r>
      <w:r>
        <w:rPr>
          <w:spacing w:val="-2"/>
        </w:rPr>
        <w:t xml:space="preserve"> </w:t>
      </w:r>
      <w:r>
        <w:t>false</w:t>
      </w:r>
      <w:r>
        <w:rPr>
          <w:spacing w:val="-2"/>
        </w:rPr>
        <w:t xml:space="preserve"> </w:t>
      </w:r>
      <w:r>
        <w:t>negatives compared to the Decision Tree model.</w:t>
      </w:r>
    </w:p>
    <w:p w14:paraId="0FA04175">
      <w:pPr>
        <w:pStyle w:val="6"/>
        <w:spacing w:before="2"/>
      </w:pPr>
    </w:p>
    <w:p w14:paraId="56ABF6BE">
      <w:pPr>
        <w:pStyle w:val="3"/>
        <w:numPr>
          <w:ilvl w:val="0"/>
          <w:numId w:val="1"/>
        </w:numPr>
        <w:tabs>
          <w:tab w:val="left" w:pos="417"/>
        </w:tabs>
        <w:spacing w:before="0" w:after="0" w:line="240" w:lineRule="auto"/>
        <w:ind w:left="417" w:right="0" w:hanging="317"/>
        <w:jc w:val="left"/>
        <w:rPr>
          <w:u w:val="single"/>
        </w:rPr>
      </w:pPr>
      <w:r>
        <w:rPr>
          <w:u w:val="single"/>
        </w:rPr>
        <w:t>Research</w:t>
      </w:r>
      <w:r>
        <w:rPr>
          <w:spacing w:val="-11"/>
          <w:u w:val="single"/>
        </w:rPr>
        <w:t xml:space="preserve"> </w:t>
      </w:r>
      <w:r>
        <w:rPr>
          <w:spacing w:val="-5"/>
          <w:u w:val="single"/>
        </w:rPr>
        <w:t>Gap</w:t>
      </w:r>
    </w:p>
    <w:p w14:paraId="4AED5AC6">
      <w:pPr>
        <w:pStyle w:val="6"/>
        <w:spacing w:before="281"/>
        <w:ind w:left="100"/>
      </w:pPr>
      <w:r>
        <w:t>Despite</w:t>
      </w:r>
      <w:r>
        <w:rPr>
          <w:spacing w:val="-2"/>
        </w:rPr>
        <w:t xml:space="preserve"> </w:t>
      </w:r>
      <w:r>
        <w:t>the</w:t>
      </w:r>
      <w:r>
        <w:rPr>
          <w:spacing w:val="-1"/>
        </w:rPr>
        <w:t xml:space="preserve"> </w:t>
      </w:r>
      <w:r>
        <w:t>promising results,</w:t>
      </w:r>
      <w:r>
        <w:rPr>
          <w:spacing w:val="-1"/>
        </w:rPr>
        <w:t xml:space="preserve"> </w:t>
      </w:r>
      <w:r>
        <w:t>several gaps</w:t>
      </w:r>
      <w:r>
        <w:rPr>
          <w:spacing w:val="-1"/>
        </w:rPr>
        <w:t xml:space="preserve"> </w:t>
      </w:r>
      <w:r>
        <w:t>remain in</w:t>
      </w:r>
      <w:r>
        <w:rPr>
          <w:spacing w:val="-1"/>
        </w:rPr>
        <w:t xml:space="preserve"> </w:t>
      </w:r>
      <w:r>
        <w:t xml:space="preserve">this </w:t>
      </w:r>
      <w:r>
        <w:rPr>
          <w:spacing w:val="-2"/>
        </w:rPr>
        <w:t>study:</w:t>
      </w:r>
    </w:p>
    <w:p w14:paraId="6DAA2691">
      <w:pPr>
        <w:pStyle w:val="6"/>
        <w:spacing w:before="4"/>
      </w:pPr>
    </w:p>
    <w:p w14:paraId="18EF4956">
      <w:pPr>
        <w:pStyle w:val="8"/>
        <w:numPr>
          <w:ilvl w:val="0"/>
          <w:numId w:val="4"/>
        </w:numPr>
        <w:tabs>
          <w:tab w:val="left" w:pos="820"/>
        </w:tabs>
        <w:spacing w:before="1" w:after="0" w:line="240" w:lineRule="auto"/>
        <w:ind w:left="820" w:right="153" w:hanging="360"/>
        <w:jc w:val="left"/>
        <w:rPr>
          <w:sz w:val="24"/>
        </w:rPr>
      </w:pPr>
      <w:r>
        <w:rPr>
          <w:b/>
          <w:bCs w:val="0"/>
          <w:sz w:val="24"/>
          <w:u w:val="single"/>
        </w:rPr>
        <w:t>Limited Dataset Size:</w:t>
      </w:r>
      <w:r>
        <w:rPr>
          <w:sz w:val="24"/>
        </w:rPr>
        <w:t xml:space="preserve"> The dataset used in this study consists of only 303 entries, which</w:t>
      </w:r>
      <w:r>
        <w:rPr>
          <w:spacing w:val="-4"/>
          <w:sz w:val="24"/>
        </w:rPr>
        <w:t xml:space="preserve"> </w:t>
      </w:r>
      <w:r>
        <w:rPr>
          <w:sz w:val="24"/>
        </w:rPr>
        <w:t>may</w:t>
      </w:r>
      <w:r>
        <w:rPr>
          <w:spacing w:val="-4"/>
          <w:sz w:val="24"/>
        </w:rPr>
        <w:t xml:space="preserve"> </w:t>
      </w:r>
      <w:r>
        <w:rPr>
          <w:sz w:val="24"/>
        </w:rPr>
        <w:t>not</w:t>
      </w:r>
      <w:r>
        <w:rPr>
          <w:spacing w:val="-4"/>
          <w:sz w:val="24"/>
        </w:rPr>
        <w:t xml:space="preserve"> </w:t>
      </w:r>
      <w:r>
        <w:rPr>
          <w:sz w:val="24"/>
        </w:rPr>
        <w:t>be</w:t>
      </w:r>
      <w:r>
        <w:rPr>
          <w:spacing w:val="-5"/>
          <w:sz w:val="24"/>
        </w:rPr>
        <w:t xml:space="preserve"> </w:t>
      </w:r>
      <w:r>
        <w:rPr>
          <w:sz w:val="24"/>
        </w:rPr>
        <w:t>representative</w:t>
      </w:r>
      <w:r>
        <w:rPr>
          <w:spacing w:val="-4"/>
          <w:sz w:val="24"/>
        </w:rPr>
        <w:t xml:space="preserve"> </w:t>
      </w:r>
      <w:r>
        <w:rPr>
          <w:sz w:val="24"/>
        </w:rPr>
        <w:t>of</w:t>
      </w:r>
      <w:r>
        <w:rPr>
          <w:spacing w:val="-5"/>
          <w:sz w:val="24"/>
        </w:rPr>
        <w:t xml:space="preserve"> </w:t>
      </w:r>
      <w:r>
        <w:rPr>
          <w:sz w:val="24"/>
        </w:rPr>
        <w:t>the</w:t>
      </w:r>
      <w:r>
        <w:rPr>
          <w:spacing w:val="-4"/>
          <w:sz w:val="24"/>
        </w:rPr>
        <w:t xml:space="preserve"> </w:t>
      </w:r>
      <w:r>
        <w:rPr>
          <w:sz w:val="24"/>
        </w:rPr>
        <w:t>general</w:t>
      </w:r>
      <w:r>
        <w:rPr>
          <w:spacing w:val="-4"/>
          <w:sz w:val="24"/>
        </w:rPr>
        <w:t xml:space="preserve"> </w:t>
      </w:r>
      <w:r>
        <w:rPr>
          <w:sz w:val="24"/>
        </w:rPr>
        <w:t>population.</w:t>
      </w:r>
      <w:r>
        <w:rPr>
          <w:spacing w:val="-4"/>
          <w:sz w:val="24"/>
        </w:rPr>
        <w:t xml:space="preserve"> </w:t>
      </w:r>
      <w:r>
        <w:rPr>
          <w:sz w:val="24"/>
        </w:rPr>
        <w:t>Larger</w:t>
      </w:r>
      <w:r>
        <w:rPr>
          <w:spacing w:val="-4"/>
          <w:sz w:val="24"/>
        </w:rPr>
        <w:t xml:space="preserve"> </w:t>
      </w:r>
      <w:r>
        <w:rPr>
          <w:sz w:val="24"/>
        </w:rPr>
        <w:t>datasets</w:t>
      </w:r>
      <w:r>
        <w:rPr>
          <w:spacing w:val="-2"/>
          <w:sz w:val="24"/>
        </w:rPr>
        <w:t xml:space="preserve"> </w:t>
      </w:r>
      <w:r>
        <w:rPr>
          <w:sz w:val="24"/>
        </w:rPr>
        <w:t>are</w:t>
      </w:r>
      <w:r>
        <w:rPr>
          <w:spacing w:val="-5"/>
          <w:sz w:val="24"/>
        </w:rPr>
        <w:t xml:space="preserve"> </w:t>
      </w:r>
      <w:r>
        <w:rPr>
          <w:sz w:val="24"/>
        </w:rPr>
        <w:t>needed to validate the findings.</w:t>
      </w:r>
    </w:p>
    <w:p w14:paraId="626775B5">
      <w:pPr>
        <w:pStyle w:val="8"/>
        <w:numPr>
          <w:ilvl w:val="0"/>
          <w:numId w:val="4"/>
        </w:numPr>
        <w:tabs>
          <w:tab w:val="left" w:pos="820"/>
        </w:tabs>
        <w:spacing w:before="0" w:after="0" w:line="240" w:lineRule="auto"/>
        <w:ind w:left="820" w:right="399" w:hanging="360"/>
        <w:jc w:val="left"/>
        <w:rPr>
          <w:sz w:val="24"/>
        </w:rPr>
      </w:pPr>
      <w:r>
        <w:rPr>
          <w:b/>
          <w:bCs w:val="0"/>
          <w:sz w:val="24"/>
          <w:u w:val="single"/>
        </w:rPr>
        <w:t>Feature Diversity:</w:t>
      </w:r>
      <w:r>
        <w:rPr>
          <w:sz w:val="24"/>
        </w:rPr>
        <w:t xml:space="preserve"> The dataset includes a limited number of clinical features. Incorporating</w:t>
      </w:r>
      <w:r>
        <w:rPr>
          <w:spacing w:val="-4"/>
          <w:sz w:val="24"/>
        </w:rPr>
        <w:t xml:space="preserve"> </w:t>
      </w:r>
      <w:r>
        <w:rPr>
          <w:sz w:val="24"/>
        </w:rPr>
        <w:t>additional</w:t>
      </w:r>
      <w:r>
        <w:rPr>
          <w:spacing w:val="-4"/>
          <w:sz w:val="24"/>
        </w:rPr>
        <w:t xml:space="preserve"> </w:t>
      </w:r>
      <w:r>
        <w:rPr>
          <w:sz w:val="24"/>
        </w:rPr>
        <w:t>features,</w:t>
      </w:r>
      <w:r>
        <w:rPr>
          <w:spacing w:val="-4"/>
          <w:sz w:val="24"/>
        </w:rPr>
        <w:t xml:space="preserve"> </w:t>
      </w:r>
      <w:r>
        <w:rPr>
          <w:sz w:val="24"/>
        </w:rPr>
        <w:t>such</w:t>
      </w:r>
      <w:r>
        <w:rPr>
          <w:spacing w:val="-4"/>
          <w:sz w:val="24"/>
        </w:rPr>
        <w:t xml:space="preserve"> </w:t>
      </w:r>
      <w:r>
        <w:rPr>
          <w:sz w:val="24"/>
        </w:rPr>
        <w:t>as</w:t>
      </w:r>
      <w:r>
        <w:rPr>
          <w:spacing w:val="-4"/>
          <w:sz w:val="24"/>
        </w:rPr>
        <w:t xml:space="preserve"> </w:t>
      </w:r>
      <w:r>
        <w:rPr>
          <w:sz w:val="24"/>
        </w:rPr>
        <w:t>genetic</w:t>
      </w:r>
      <w:r>
        <w:rPr>
          <w:spacing w:val="-3"/>
          <w:sz w:val="24"/>
        </w:rPr>
        <w:t xml:space="preserve"> </w:t>
      </w:r>
      <w:r>
        <w:rPr>
          <w:sz w:val="24"/>
        </w:rPr>
        <w:t>markers</w:t>
      </w:r>
      <w:r>
        <w:rPr>
          <w:spacing w:val="-4"/>
          <w:sz w:val="24"/>
        </w:rPr>
        <w:t xml:space="preserve"> </w:t>
      </w:r>
      <w:r>
        <w:rPr>
          <w:sz w:val="24"/>
        </w:rPr>
        <w:t>or</w:t>
      </w:r>
      <w:r>
        <w:rPr>
          <w:spacing w:val="-6"/>
          <w:sz w:val="24"/>
        </w:rPr>
        <w:t xml:space="preserve"> </w:t>
      </w:r>
      <w:r>
        <w:rPr>
          <w:sz w:val="24"/>
        </w:rPr>
        <w:t>lifestyle</w:t>
      </w:r>
      <w:r>
        <w:rPr>
          <w:spacing w:val="-5"/>
          <w:sz w:val="24"/>
        </w:rPr>
        <w:t xml:space="preserve"> </w:t>
      </w:r>
      <w:r>
        <w:rPr>
          <w:sz w:val="24"/>
        </w:rPr>
        <w:t>factors,</w:t>
      </w:r>
      <w:r>
        <w:rPr>
          <w:spacing w:val="-4"/>
          <w:sz w:val="24"/>
        </w:rPr>
        <w:t xml:space="preserve"> </w:t>
      </w:r>
      <w:r>
        <w:rPr>
          <w:sz w:val="24"/>
        </w:rPr>
        <w:t>could improve model performance.</w:t>
      </w:r>
    </w:p>
    <w:p w14:paraId="3F547AFA">
      <w:pPr>
        <w:pStyle w:val="8"/>
        <w:numPr>
          <w:ilvl w:val="0"/>
          <w:numId w:val="4"/>
        </w:numPr>
        <w:tabs>
          <w:tab w:val="left" w:pos="820"/>
        </w:tabs>
        <w:spacing w:before="0" w:after="0" w:line="240" w:lineRule="auto"/>
        <w:ind w:left="820" w:right="600" w:hanging="360"/>
        <w:jc w:val="left"/>
        <w:rPr>
          <w:sz w:val="24"/>
        </w:rPr>
      </w:pPr>
      <w:r>
        <w:rPr>
          <w:b/>
          <w:sz w:val="24"/>
          <w:u w:val="single"/>
        </w:rPr>
        <w:t>Model Generalization</w:t>
      </w:r>
      <w:r>
        <w:rPr>
          <w:sz w:val="24"/>
          <w:u w:val="single"/>
        </w:rPr>
        <w:t>:</w:t>
      </w:r>
      <w:r>
        <w:rPr>
          <w:sz w:val="24"/>
        </w:rPr>
        <w:t xml:space="preserve"> The models were trained and tested on a single dataset. Cross-validation</w:t>
      </w:r>
      <w:r>
        <w:rPr>
          <w:spacing w:val="-4"/>
          <w:sz w:val="24"/>
        </w:rPr>
        <w:t xml:space="preserve"> </w:t>
      </w:r>
      <w:r>
        <w:rPr>
          <w:sz w:val="24"/>
        </w:rPr>
        <w:t>with</w:t>
      </w:r>
      <w:r>
        <w:rPr>
          <w:spacing w:val="-4"/>
          <w:sz w:val="24"/>
        </w:rPr>
        <w:t xml:space="preserve"> </w:t>
      </w:r>
      <w:r>
        <w:rPr>
          <w:sz w:val="24"/>
        </w:rPr>
        <w:t>multiple</w:t>
      </w:r>
      <w:r>
        <w:rPr>
          <w:spacing w:val="-5"/>
          <w:sz w:val="24"/>
        </w:rPr>
        <w:t xml:space="preserve"> </w:t>
      </w:r>
      <w:r>
        <w:rPr>
          <w:sz w:val="24"/>
        </w:rPr>
        <w:t>datasets</w:t>
      </w:r>
      <w:r>
        <w:rPr>
          <w:spacing w:val="-4"/>
          <w:sz w:val="24"/>
        </w:rPr>
        <w:t xml:space="preserve"> </w:t>
      </w:r>
      <w:r>
        <w:rPr>
          <w:sz w:val="24"/>
        </w:rPr>
        <w:t>from</w:t>
      </w:r>
      <w:r>
        <w:rPr>
          <w:spacing w:val="-4"/>
          <w:sz w:val="24"/>
        </w:rPr>
        <w:t xml:space="preserve"> </w:t>
      </w:r>
      <w:r>
        <w:rPr>
          <w:sz w:val="24"/>
        </w:rPr>
        <w:t>different</w:t>
      </w:r>
      <w:r>
        <w:rPr>
          <w:spacing w:val="-4"/>
          <w:sz w:val="24"/>
        </w:rPr>
        <w:t xml:space="preserve"> </w:t>
      </w:r>
      <w:r>
        <w:rPr>
          <w:sz w:val="24"/>
        </w:rPr>
        <w:t>populations</w:t>
      </w:r>
      <w:r>
        <w:rPr>
          <w:spacing w:val="-4"/>
          <w:sz w:val="24"/>
        </w:rPr>
        <w:t xml:space="preserve"> </w:t>
      </w:r>
      <w:r>
        <w:rPr>
          <w:sz w:val="24"/>
        </w:rPr>
        <w:t>is</w:t>
      </w:r>
      <w:r>
        <w:rPr>
          <w:spacing w:val="-4"/>
          <w:sz w:val="24"/>
        </w:rPr>
        <w:t xml:space="preserve"> </w:t>
      </w:r>
      <w:r>
        <w:rPr>
          <w:sz w:val="24"/>
        </w:rPr>
        <w:t>necessary</w:t>
      </w:r>
      <w:r>
        <w:rPr>
          <w:spacing w:val="-4"/>
          <w:sz w:val="24"/>
        </w:rPr>
        <w:t xml:space="preserve"> </w:t>
      </w:r>
      <w:r>
        <w:rPr>
          <w:sz w:val="24"/>
        </w:rPr>
        <w:t>to ensure the models' generalizability.</w:t>
      </w:r>
    </w:p>
    <w:p w14:paraId="4471CCCB">
      <w:pPr>
        <w:pStyle w:val="8"/>
        <w:numPr>
          <w:ilvl w:val="0"/>
          <w:numId w:val="4"/>
        </w:numPr>
        <w:tabs>
          <w:tab w:val="left" w:pos="820"/>
        </w:tabs>
        <w:spacing w:before="0" w:after="0" w:line="240" w:lineRule="auto"/>
        <w:ind w:left="820" w:right="309" w:hanging="360"/>
        <w:jc w:val="left"/>
        <w:rPr>
          <w:sz w:val="24"/>
        </w:rPr>
      </w:pPr>
      <w:r>
        <w:rPr>
          <w:b/>
          <w:sz w:val="24"/>
          <w:u w:val="single"/>
        </w:rPr>
        <w:t>Comparative</w:t>
      </w:r>
      <w:r>
        <w:rPr>
          <w:b/>
          <w:spacing w:val="-6"/>
          <w:sz w:val="24"/>
          <w:u w:val="single"/>
        </w:rPr>
        <w:t xml:space="preserve"> </w:t>
      </w:r>
      <w:r>
        <w:rPr>
          <w:b/>
          <w:sz w:val="24"/>
          <w:u w:val="single"/>
        </w:rPr>
        <w:t>Analysis</w:t>
      </w:r>
      <w:r>
        <w:rPr>
          <w:sz w:val="24"/>
          <w:u w:val="single"/>
        </w:rPr>
        <w:t>:</w:t>
      </w:r>
      <w:r>
        <w:rPr>
          <w:spacing w:val="-6"/>
          <w:sz w:val="24"/>
        </w:rPr>
        <w:t xml:space="preserve"> </w:t>
      </w:r>
      <w:r>
        <w:rPr>
          <w:sz w:val="24"/>
        </w:rPr>
        <w:t>Other</w:t>
      </w:r>
      <w:r>
        <w:rPr>
          <w:spacing w:val="-4"/>
          <w:sz w:val="24"/>
        </w:rPr>
        <w:t xml:space="preserve"> </w:t>
      </w:r>
      <w:r>
        <w:rPr>
          <w:sz w:val="24"/>
        </w:rPr>
        <w:t>machine</w:t>
      </w:r>
      <w:r>
        <w:rPr>
          <w:spacing w:val="-4"/>
          <w:sz w:val="24"/>
        </w:rPr>
        <w:t xml:space="preserve"> </w:t>
      </w:r>
      <w:r>
        <w:rPr>
          <w:sz w:val="24"/>
        </w:rPr>
        <w:t>learning</w:t>
      </w:r>
      <w:r>
        <w:rPr>
          <w:spacing w:val="-3"/>
          <w:sz w:val="24"/>
        </w:rPr>
        <w:t xml:space="preserve"> </w:t>
      </w:r>
      <w:r>
        <w:rPr>
          <w:sz w:val="24"/>
        </w:rPr>
        <w:t>models,</w:t>
      </w:r>
      <w:r>
        <w:rPr>
          <w:spacing w:val="-4"/>
          <w:sz w:val="24"/>
        </w:rPr>
        <w:t xml:space="preserve"> </w:t>
      </w:r>
      <w:r>
        <w:rPr>
          <w:sz w:val="24"/>
        </w:rPr>
        <w:t>such</w:t>
      </w:r>
      <w:r>
        <w:rPr>
          <w:spacing w:val="-4"/>
          <w:sz w:val="24"/>
        </w:rPr>
        <w:t xml:space="preserve"> </w:t>
      </w:r>
      <w:r>
        <w:rPr>
          <w:sz w:val="24"/>
        </w:rPr>
        <w:t>as</w:t>
      </w:r>
      <w:r>
        <w:rPr>
          <w:spacing w:val="-4"/>
          <w:sz w:val="24"/>
        </w:rPr>
        <w:t xml:space="preserve"> </w:t>
      </w:r>
      <w:r>
        <w:rPr>
          <w:sz w:val="24"/>
        </w:rPr>
        <w:t>neural</w:t>
      </w:r>
      <w:r>
        <w:rPr>
          <w:spacing w:val="-4"/>
          <w:sz w:val="24"/>
        </w:rPr>
        <w:t xml:space="preserve"> </w:t>
      </w:r>
      <w:r>
        <w:rPr>
          <w:sz w:val="24"/>
        </w:rPr>
        <w:t>networks</w:t>
      </w:r>
      <w:r>
        <w:rPr>
          <w:spacing w:val="-4"/>
          <w:sz w:val="24"/>
        </w:rPr>
        <w:t xml:space="preserve"> </w:t>
      </w:r>
      <w:r>
        <w:rPr>
          <w:sz w:val="24"/>
        </w:rPr>
        <w:t xml:space="preserve">or ensemble methods, were not explored in this study. Comparing a broader range of models could provide deeper insights into the best approaches for heart disease </w:t>
      </w:r>
      <w:r>
        <w:rPr>
          <w:spacing w:val="-2"/>
          <w:sz w:val="24"/>
        </w:rPr>
        <w:t>prediction.</w:t>
      </w:r>
    </w:p>
    <w:p w14:paraId="3C18DEFC">
      <w:pPr>
        <w:pStyle w:val="6"/>
        <w:spacing w:before="2"/>
      </w:pPr>
    </w:p>
    <w:p w14:paraId="1694EEAF">
      <w:pPr>
        <w:pStyle w:val="3"/>
        <w:numPr>
          <w:ilvl w:val="0"/>
          <w:numId w:val="1"/>
        </w:numPr>
        <w:tabs>
          <w:tab w:val="left" w:pos="417"/>
        </w:tabs>
        <w:spacing w:before="0" w:after="0" w:line="240" w:lineRule="auto"/>
        <w:ind w:left="417" w:right="0" w:hanging="317"/>
        <w:jc w:val="left"/>
        <w:rPr>
          <w:u w:val="single"/>
        </w:rPr>
      </w:pPr>
      <w:r>
        <w:rPr>
          <w:spacing w:val="-2"/>
          <w:u w:val="single"/>
        </w:rPr>
        <w:t>Conclusion</w:t>
      </w:r>
    </w:p>
    <w:p w14:paraId="062A3F0D">
      <w:pPr>
        <w:pStyle w:val="6"/>
        <w:spacing w:before="281"/>
        <w:ind w:left="100" w:right="193"/>
      </w:pPr>
      <w:r>
        <w:t>This study highlights the potential of machine learning models, particularly the SVM classifier,</w:t>
      </w:r>
      <w:r>
        <w:rPr>
          <w:spacing w:val="-4"/>
        </w:rPr>
        <w:t xml:space="preserve"> </w:t>
      </w:r>
      <w:r>
        <w:t>in</w:t>
      </w:r>
      <w:r>
        <w:rPr>
          <w:spacing w:val="-4"/>
        </w:rPr>
        <w:t xml:space="preserve"> </w:t>
      </w:r>
      <w:r>
        <w:t>predicting</w:t>
      </w:r>
      <w:r>
        <w:rPr>
          <w:spacing w:val="-4"/>
        </w:rPr>
        <w:t xml:space="preserve"> </w:t>
      </w:r>
      <w:r>
        <w:t>heart</w:t>
      </w:r>
      <w:r>
        <w:rPr>
          <w:spacing w:val="-4"/>
        </w:rPr>
        <w:t xml:space="preserve"> </w:t>
      </w:r>
      <w:r>
        <w:t>disease</w:t>
      </w:r>
      <w:r>
        <w:rPr>
          <w:spacing w:val="-5"/>
        </w:rPr>
        <w:t xml:space="preserve"> </w:t>
      </w:r>
      <w:r>
        <w:t>based</w:t>
      </w:r>
      <w:r>
        <w:rPr>
          <w:spacing w:val="-4"/>
        </w:rPr>
        <w:t xml:space="preserve"> </w:t>
      </w:r>
      <w:r>
        <w:t>on</w:t>
      </w:r>
      <w:r>
        <w:rPr>
          <w:spacing w:val="-2"/>
        </w:rPr>
        <w:t xml:space="preserve"> </w:t>
      </w:r>
      <w:r>
        <w:t>clinical</w:t>
      </w:r>
      <w:r>
        <w:rPr>
          <w:spacing w:val="-4"/>
        </w:rPr>
        <w:t xml:space="preserve"> </w:t>
      </w:r>
      <w:r>
        <w:t>features.</w:t>
      </w:r>
      <w:r>
        <w:rPr>
          <w:spacing w:val="-4"/>
        </w:rPr>
        <w:t xml:space="preserve"> </w:t>
      </w:r>
      <w:r>
        <w:t>The</w:t>
      </w:r>
      <w:r>
        <w:rPr>
          <w:spacing w:val="-5"/>
        </w:rPr>
        <w:t xml:space="preserve"> </w:t>
      </w:r>
      <w:r>
        <w:t>superior</w:t>
      </w:r>
      <w:r>
        <w:rPr>
          <w:spacing w:val="-4"/>
        </w:rPr>
        <w:t xml:space="preserve"> </w:t>
      </w:r>
      <w:r>
        <w:t>performance</w:t>
      </w:r>
      <w:r>
        <w:rPr>
          <w:spacing w:val="-5"/>
        </w:rPr>
        <w:t xml:space="preserve"> </w:t>
      </w:r>
      <w:r>
        <w:t>of the SVM model suggests that it could be a valuable tool in medical diagnostics, aiding healthcare professionals in early detection and intervention of heart disease.</w:t>
      </w:r>
    </w:p>
    <w:p w14:paraId="20D28EB8">
      <w:pPr>
        <w:pStyle w:val="6"/>
        <w:spacing w:before="5"/>
      </w:pPr>
    </w:p>
    <w:p w14:paraId="55A41C3C">
      <w:pPr>
        <w:pStyle w:val="3"/>
        <w:rPr>
          <w:u w:val="single"/>
        </w:rPr>
      </w:pPr>
      <w:r>
        <w:rPr>
          <w:spacing w:val="-2"/>
          <w:u w:val="single"/>
        </w:rPr>
        <w:t>References</w:t>
      </w:r>
    </w:p>
    <w:p w14:paraId="45774950">
      <w:pPr>
        <w:pStyle w:val="8"/>
        <w:numPr>
          <w:ilvl w:val="0"/>
          <w:numId w:val="5"/>
        </w:numPr>
        <w:tabs>
          <w:tab w:val="left" w:pos="820"/>
        </w:tabs>
        <w:spacing w:before="280" w:after="0" w:line="240" w:lineRule="auto"/>
        <w:ind w:left="820" w:right="203" w:hanging="360"/>
        <w:jc w:val="both"/>
        <w:rPr>
          <w:sz w:val="24"/>
        </w:rPr>
      </w:pPr>
      <w:r>
        <w:rPr>
          <w:sz w:val="24"/>
        </w:rPr>
        <w:t>Detrano,</w:t>
      </w:r>
      <w:r>
        <w:rPr>
          <w:spacing w:val="-3"/>
          <w:sz w:val="24"/>
        </w:rPr>
        <w:t xml:space="preserve"> </w:t>
      </w:r>
      <w:r>
        <w:rPr>
          <w:sz w:val="24"/>
        </w:rPr>
        <w:t>R.,</w:t>
      </w:r>
      <w:r>
        <w:rPr>
          <w:spacing w:val="-3"/>
          <w:sz w:val="24"/>
        </w:rPr>
        <w:t xml:space="preserve"> </w:t>
      </w:r>
      <w:r>
        <w:rPr>
          <w:sz w:val="24"/>
        </w:rPr>
        <w:t>et</w:t>
      </w:r>
      <w:r>
        <w:rPr>
          <w:spacing w:val="-3"/>
          <w:sz w:val="24"/>
        </w:rPr>
        <w:t xml:space="preserve"> </w:t>
      </w:r>
      <w:r>
        <w:rPr>
          <w:sz w:val="24"/>
        </w:rPr>
        <w:t>al.</w:t>
      </w:r>
      <w:r>
        <w:rPr>
          <w:spacing w:val="-3"/>
          <w:sz w:val="24"/>
        </w:rPr>
        <w:t xml:space="preserve"> </w:t>
      </w:r>
      <w:r>
        <w:rPr>
          <w:sz w:val="24"/>
        </w:rPr>
        <w:t>(1989).</w:t>
      </w:r>
      <w:r>
        <w:rPr>
          <w:spacing w:val="-3"/>
          <w:sz w:val="24"/>
        </w:rPr>
        <w:t xml:space="preserve"> </w:t>
      </w:r>
      <w:r>
        <w:rPr>
          <w:sz w:val="24"/>
        </w:rPr>
        <w:t>International</w:t>
      </w:r>
      <w:r>
        <w:rPr>
          <w:spacing w:val="-3"/>
          <w:sz w:val="24"/>
        </w:rPr>
        <w:t xml:space="preserve"> </w:t>
      </w:r>
      <w:r>
        <w:rPr>
          <w:sz w:val="24"/>
        </w:rPr>
        <w:t>application</w:t>
      </w:r>
      <w:r>
        <w:rPr>
          <w:spacing w:val="-3"/>
          <w:sz w:val="24"/>
        </w:rPr>
        <w:t xml:space="preserve"> </w:t>
      </w:r>
      <w:r>
        <w:rPr>
          <w:sz w:val="24"/>
        </w:rPr>
        <w:t>of</w:t>
      </w:r>
      <w:r>
        <w:rPr>
          <w:spacing w:val="-4"/>
          <w:sz w:val="24"/>
        </w:rPr>
        <w:t xml:space="preserve"> </w:t>
      </w:r>
      <w:r>
        <w:rPr>
          <w:sz w:val="24"/>
        </w:rPr>
        <w:t>a</w:t>
      </w:r>
      <w:r>
        <w:rPr>
          <w:spacing w:val="-4"/>
          <w:sz w:val="24"/>
        </w:rPr>
        <w:t xml:space="preserve"> </w:t>
      </w:r>
      <w:r>
        <w:rPr>
          <w:sz w:val="24"/>
        </w:rPr>
        <w:t>new</w:t>
      </w:r>
      <w:r>
        <w:rPr>
          <w:spacing w:val="-3"/>
          <w:sz w:val="24"/>
        </w:rPr>
        <w:t xml:space="preserve"> </w:t>
      </w:r>
      <w:r>
        <w:rPr>
          <w:sz w:val="24"/>
        </w:rPr>
        <w:t>probability</w:t>
      </w:r>
      <w:r>
        <w:rPr>
          <w:spacing w:val="-3"/>
          <w:sz w:val="24"/>
        </w:rPr>
        <w:t xml:space="preserve"> </w:t>
      </w:r>
      <w:r>
        <w:rPr>
          <w:sz w:val="24"/>
        </w:rPr>
        <w:t>algorithm</w:t>
      </w:r>
      <w:r>
        <w:rPr>
          <w:spacing w:val="-3"/>
          <w:sz w:val="24"/>
        </w:rPr>
        <w:t xml:space="preserve"> </w:t>
      </w:r>
      <w:r>
        <w:rPr>
          <w:sz w:val="24"/>
        </w:rPr>
        <w:t>for the</w:t>
      </w:r>
      <w:r>
        <w:rPr>
          <w:spacing w:val="-2"/>
          <w:sz w:val="24"/>
        </w:rPr>
        <w:t xml:space="preserve"> </w:t>
      </w:r>
      <w:r>
        <w:rPr>
          <w:sz w:val="24"/>
        </w:rPr>
        <w:t>diagnosis</w:t>
      </w:r>
      <w:r>
        <w:rPr>
          <w:spacing w:val="-2"/>
          <w:sz w:val="24"/>
        </w:rPr>
        <w:t xml:space="preserve"> </w:t>
      </w:r>
      <w:r>
        <w:rPr>
          <w:sz w:val="24"/>
        </w:rPr>
        <w:t>of</w:t>
      </w:r>
      <w:r>
        <w:rPr>
          <w:spacing w:val="-2"/>
          <w:sz w:val="24"/>
        </w:rPr>
        <w:t xml:space="preserve"> </w:t>
      </w:r>
      <w:r>
        <w:rPr>
          <w:sz w:val="24"/>
        </w:rPr>
        <w:t>coronary</w:t>
      </w:r>
      <w:r>
        <w:rPr>
          <w:spacing w:val="-1"/>
          <w:sz w:val="24"/>
        </w:rPr>
        <w:t xml:space="preserve"> </w:t>
      </w:r>
      <w:r>
        <w:rPr>
          <w:sz w:val="24"/>
        </w:rPr>
        <w:t>artery</w:t>
      </w:r>
      <w:r>
        <w:rPr>
          <w:spacing w:val="-2"/>
          <w:sz w:val="24"/>
        </w:rPr>
        <w:t xml:space="preserve"> </w:t>
      </w:r>
      <w:r>
        <w:rPr>
          <w:sz w:val="24"/>
        </w:rPr>
        <w:t>disease.</w:t>
      </w:r>
      <w:r>
        <w:rPr>
          <w:spacing w:val="-1"/>
          <w:sz w:val="24"/>
        </w:rPr>
        <w:t xml:space="preserve"> </w:t>
      </w:r>
      <w:r>
        <w:rPr>
          <w:i/>
          <w:sz w:val="24"/>
        </w:rPr>
        <w:t>The</w:t>
      </w:r>
      <w:r>
        <w:rPr>
          <w:i/>
          <w:spacing w:val="-3"/>
          <w:sz w:val="24"/>
        </w:rPr>
        <w:t xml:space="preserve"> </w:t>
      </w:r>
      <w:r>
        <w:rPr>
          <w:i/>
          <w:sz w:val="24"/>
        </w:rPr>
        <w:t>American</w:t>
      </w:r>
      <w:r>
        <w:rPr>
          <w:i/>
          <w:spacing w:val="-2"/>
          <w:sz w:val="24"/>
        </w:rPr>
        <w:t xml:space="preserve"> </w:t>
      </w:r>
      <w:r>
        <w:rPr>
          <w:i/>
          <w:sz w:val="24"/>
        </w:rPr>
        <w:t>Journal</w:t>
      </w:r>
      <w:r>
        <w:rPr>
          <w:i/>
          <w:spacing w:val="-2"/>
          <w:sz w:val="24"/>
        </w:rPr>
        <w:t xml:space="preserve"> </w:t>
      </w:r>
      <w:r>
        <w:rPr>
          <w:i/>
          <w:sz w:val="24"/>
        </w:rPr>
        <w:t>of</w:t>
      </w:r>
      <w:r>
        <w:rPr>
          <w:i/>
          <w:spacing w:val="-2"/>
          <w:sz w:val="24"/>
        </w:rPr>
        <w:t xml:space="preserve"> </w:t>
      </w:r>
      <w:r>
        <w:rPr>
          <w:i/>
          <w:sz w:val="24"/>
        </w:rPr>
        <w:t>Cardiology</w:t>
      </w:r>
      <w:r>
        <w:rPr>
          <w:sz w:val="24"/>
        </w:rPr>
        <w:t>,</w:t>
      </w:r>
      <w:r>
        <w:rPr>
          <w:spacing w:val="-2"/>
          <w:sz w:val="24"/>
        </w:rPr>
        <w:t xml:space="preserve"> </w:t>
      </w:r>
      <w:r>
        <w:rPr>
          <w:sz w:val="24"/>
        </w:rPr>
        <w:t xml:space="preserve">64(5), </w:t>
      </w:r>
      <w:r>
        <w:rPr>
          <w:spacing w:val="-2"/>
          <w:sz w:val="24"/>
        </w:rPr>
        <w:t>304-310.</w:t>
      </w:r>
    </w:p>
    <w:p w14:paraId="2EBE79F6">
      <w:pPr>
        <w:pStyle w:val="8"/>
        <w:numPr>
          <w:ilvl w:val="0"/>
          <w:numId w:val="5"/>
        </w:numPr>
        <w:tabs>
          <w:tab w:val="left" w:pos="820"/>
        </w:tabs>
        <w:spacing w:before="0" w:after="0" w:line="240" w:lineRule="auto"/>
        <w:ind w:left="820" w:right="822" w:hanging="360"/>
        <w:jc w:val="left"/>
        <w:rPr>
          <w:sz w:val="24"/>
        </w:rPr>
      </w:pPr>
      <w:r>
        <w:rPr>
          <w:sz w:val="24"/>
        </w:rPr>
        <w:t>Witten,</w:t>
      </w:r>
      <w:r>
        <w:rPr>
          <w:spacing w:val="-4"/>
          <w:sz w:val="24"/>
        </w:rPr>
        <w:t xml:space="preserve"> </w:t>
      </w:r>
      <w:r>
        <w:rPr>
          <w:sz w:val="24"/>
        </w:rPr>
        <w:t>I.</w:t>
      </w:r>
      <w:r>
        <w:rPr>
          <w:spacing w:val="-2"/>
          <w:sz w:val="24"/>
        </w:rPr>
        <w:t xml:space="preserve"> </w:t>
      </w:r>
      <w:r>
        <w:rPr>
          <w:sz w:val="24"/>
        </w:rPr>
        <w:t>H.,</w:t>
      </w:r>
      <w:r>
        <w:rPr>
          <w:spacing w:val="-4"/>
          <w:sz w:val="24"/>
        </w:rPr>
        <w:t xml:space="preserve"> </w:t>
      </w:r>
      <w:r>
        <w:rPr>
          <w:sz w:val="24"/>
        </w:rPr>
        <w:t>Frank,</w:t>
      </w:r>
      <w:r>
        <w:rPr>
          <w:spacing w:val="-4"/>
          <w:sz w:val="24"/>
        </w:rPr>
        <w:t xml:space="preserve"> </w:t>
      </w:r>
      <w:r>
        <w:rPr>
          <w:sz w:val="24"/>
        </w:rPr>
        <w:t>E.,</w:t>
      </w:r>
      <w:r>
        <w:rPr>
          <w:spacing w:val="-3"/>
          <w:sz w:val="24"/>
        </w:rPr>
        <w:t xml:space="preserve"> </w:t>
      </w:r>
      <w:r>
        <w:rPr>
          <w:sz w:val="24"/>
        </w:rPr>
        <w:t>&amp;</w:t>
      </w:r>
      <w:r>
        <w:rPr>
          <w:spacing w:val="-4"/>
          <w:sz w:val="24"/>
        </w:rPr>
        <w:t xml:space="preserve"> </w:t>
      </w:r>
      <w:r>
        <w:rPr>
          <w:sz w:val="24"/>
        </w:rPr>
        <w:t>Hall,</w:t>
      </w:r>
      <w:r>
        <w:rPr>
          <w:spacing w:val="-4"/>
          <w:sz w:val="24"/>
        </w:rPr>
        <w:t xml:space="preserve"> </w:t>
      </w:r>
      <w:r>
        <w:rPr>
          <w:sz w:val="24"/>
        </w:rPr>
        <w:t>M.</w:t>
      </w:r>
      <w:r>
        <w:rPr>
          <w:spacing w:val="-4"/>
          <w:sz w:val="24"/>
        </w:rPr>
        <w:t xml:space="preserve"> </w:t>
      </w:r>
      <w:r>
        <w:rPr>
          <w:sz w:val="24"/>
        </w:rPr>
        <w:t>A.</w:t>
      </w:r>
      <w:r>
        <w:rPr>
          <w:spacing w:val="-4"/>
          <w:sz w:val="24"/>
        </w:rPr>
        <w:t xml:space="preserve"> </w:t>
      </w:r>
      <w:r>
        <w:rPr>
          <w:sz w:val="24"/>
        </w:rPr>
        <w:t>(2011).</w:t>
      </w:r>
      <w:r>
        <w:rPr>
          <w:spacing w:val="-4"/>
          <w:sz w:val="24"/>
        </w:rPr>
        <w:t xml:space="preserve"> </w:t>
      </w:r>
      <w:r>
        <w:rPr>
          <w:sz w:val="24"/>
        </w:rPr>
        <w:t>Data</w:t>
      </w:r>
      <w:r>
        <w:rPr>
          <w:spacing w:val="-4"/>
          <w:sz w:val="24"/>
        </w:rPr>
        <w:t xml:space="preserve"> </w:t>
      </w:r>
      <w:r>
        <w:rPr>
          <w:sz w:val="24"/>
        </w:rPr>
        <w:t>Mining:</w:t>
      </w:r>
      <w:r>
        <w:rPr>
          <w:spacing w:val="-4"/>
          <w:sz w:val="24"/>
        </w:rPr>
        <w:t xml:space="preserve"> </w:t>
      </w:r>
      <w:r>
        <w:rPr>
          <w:sz w:val="24"/>
        </w:rPr>
        <w:t>Practical</w:t>
      </w:r>
      <w:r>
        <w:rPr>
          <w:spacing w:val="-4"/>
          <w:sz w:val="24"/>
        </w:rPr>
        <w:t xml:space="preserve"> </w:t>
      </w:r>
      <w:r>
        <w:rPr>
          <w:sz w:val="24"/>
        </w:rPr>
        <w:t xml:space="preserve">Machine Learning Tools and Techniques. </w:t>
      </w:r>
      <w:r>
        <w:rPr>
          <w:i/>
          <w:sz w:val="24"/>
        </w:rPr>
        <w:t>Morgan Kaufmann</w:t>
      </w:r>
      <w:r>
        <w:rPr>
          <w:sz w:val="24"/>
        </w:rPr>
        <w:t>.</w:t>
      </w:r>
    </w:p>
    <w:p w14:paraId="4ECDD838">
      <w:pPr>
        <w:pStyle w:val="8"/>
        <w:numPr>
          <w:ilvl w:val="0"/>
          <w:numId w:val="5"/>
        </w:numPr>
        <w:tabs>
          <w:tab w:val="left" w:pos="819"/>
        </w:tabs>
        <w:spacing w:before="0" w:after="0" w:line="240" w:lineRule="auto"/>
        <w:ind w:left="819" w:right="0" w:hanging="359"/>
        <w:jc w:val="left"/>
        <w:rPr>
          <w:sz w:val="24"/>
        </w:rPr>
      </w:pPr>
      <w:r>
        <w:rPr>
          <w:sz w:val="24"/>
        </w:rPr>
        <w:t>Vapnik,</w:t>
      </w:r>
      <w:r>
        <w:rPr>
          <w:spacing w:val="-3"/>
          <w:sz w:val="24"/>
        </w:rPr>
        <w:t xml:space="preserve"> </w:t>
      </w:r>
      <w:r>
        <w:rPr>
          <w:sz w:val="24"/>
        </w:rPr>
        <w:t>V.</w:t>
      </w:r>
      <w:r>
        <w:rPr>
          <w:spacing w:val="-1"/>
          <w:sz w:val="24"/>
        </w:rPr>
        <w:t xml:space="preserve"> </w:t>
      </w:r>
      <w:r>
        <w:rPr>
          <w:sz w:val="24"/>
        </w:rPr>
        <w:t>(1995).</w:t>
      </w:r>
      <w:r>
        <w:rPr>
          <w:spacing w:val="-1"/>
          <w:sz w:val="24"/>
        </w:rPr>
        <w:t xml:space="preserve"> </w:t>
      </w:r>
      <w:r>
        <w:rPr>
          <w:sz w:val="24"/>
        </w:rPr>
        <w:t>The Nature</w:t>
      </w:r>
      <w:r>
        <w:rPr>
          <w:spacing w:val="-3"/>
          <w:sz w:val="24"/>
        </w:rPr>
        <w:t xml:space="preserve"> </w:t>
      </w:r>
      <w:r>
        <w:rPr>
          <w:sz w:val="24"/>
        </w:rPr>
        <w:t>of</w:t>
      </w:r>
      <w:r>
        <w:rPr>
          <w:spacing w:val="-1"/>
          <w:sz w:val="24"/>
        </w:rPr>
        <w:t xml:space="preserve"> </w:t>
      </w:r>
      <w:r>
        <w:rPr>
          <w:sz w:val="24"/>
        </w:rPr>
        <w:t>Statistical</w:t>
      </w:r>
      <w:r>
        <w:rPr>
          <w:spacing w:val="-1"/>
          <w:sz w:val="24"/>
        </w:rPr>
        <w:t xml:space="preserve"> </w:t>
      </w:r>
      <w:r>
        <w:rPr>
          <w:sz w:val="24"/>
        </w:rPr>
        <w:t>Learning</w:t>
      </w:r>
      <w:r>
        <w:rPr>
          <w:spacing w:val="-1"/>
          <w:sz w:val="24"/>
        </w:rPr>
        <w:t xml:space="preserve"> </w:t>
      </w:r>
      <w:r>
        <w:rPr>
          <w:sz w:val="24"/>
        </w:rPr>
        <w:t>Theory.</w:t>
      </w:r>
      <w:r>
        <w:rPr>
          <w:spacing w:val="2"/>
          <w:sz w:val="24"/>
        </w:rPr>
        <w:t xml:space="preserve"> </w:t>
      </w:r>
      <w:r>
        <w:rPr>
          <w:i/>
          <w:spacing w:val="-2"/>
          <w:sz w:val="24"/>
        </w:rPr>
        <w:t>Springer</w:t>
      </w:r>
      <w:r>
        <w:rPr>
          <w:spacing w:val="-2"/>
          <w:sz w:val="24"/>
        </w:rPr>
        <w:t>.</w:t>
      </w:r>
    </w:p>
    <w:p w14:paraId="62E10F4C">
      <w:pPr>
        <w:pStyle w:val="8"/>
        <w:numPr>
          <w:ilvl w:val="0"/>
          <w:numId w:val="5"/>
        </w:numPr>
        <w:tabs>
          <w:tab w:val="left" w:pos="819"/>
        </w:tabs>
        <w:spacing w:before="0" w:after="0" w:line="240" w:lineRule="auto"/>
        <w:ind w:left="819" w:right="0" w:hanging="359"/>
        <w:jc w:val="left"/>
        <w:rPr>
          <w:sz w:val="24"/>
        </w:rPr>
      </w:pPr>
      <w:r>
        <w:rPr>
          <w:sz w:val="24"/>
        </w:rPr>
        <w:t>Quinlan,</w:t>
      </w:r>
      <w:r>
        <w:rPr>
          <w:spacing w:val="-4"/>
          <w:sz w:val="24"/>
        </w:rPr>
        <w:t xml:space="preserve"> </w:t>
      </w:r>
      <w:r>
        <w:rPr>
          <w:sz w:val="24"/>
        </w:rPr>
        <w:t>J.</w:t>
      </w:r>
      <w:r>
        <w:rPr>
          <w:spacing w:val="-1"/>
          <w:sz w:val="24"/>
        </w:rPr>
        <w:t xml:space="preserve"> </w:t>
      </w:r>
      <w:r>
        <w:rPr>
          <w:sz w:val="24"/>
        </w:rPr>
        <w:t>R.</w:t>
      </w:r>
      <w:r>
        <w:rPr>
          <w:spacing w:val="-1"/>
          <w:sz w:val="24"/>
        </w:rPr>
        <w:t xml:space="preserve"> </w:t>
      </w:r>
      <w:r>
        <w:rPr>
          <w:sz w:val="24"/>
        </w:rPr>
        <w:t>(1986). Induction</w:t>
      </w:r>
      <w:r>
        <w:rPr>
          <w:spacing w:val="-1"/>
          <w:sz w:val="24"/>
        </w:rPr>
        <w:t xml:space="preserve"> </w:t>
      </w:r>
      <w:r>
        <w:rPr>
          <w:sz w:val="24"/>
        </w:rPr>
        <w:t>of</w:t>
      </w:r>
      <w:r>
        <w:rPr>
          <w:spacing w:val="-2"/>
          <w:sz w:val="24"/>
        </w:rPr>
        <w:t xml:space="preserve"> </w:t>
      </w:r>
      <w:r>
        <w:rPr>
          <w:sz w:val="24"/>
        </w:rPr>
        <w:t>decision</w:t>
      </w:r>
      <w:r>
        <w:rPr>
          <w:spacing w:val="-1"/>
          <w:sz w:val="24"/>
        </w:rPr>
        <w:t xml:space="preserve"> </w:t>
      </w:r>
      <w:r>
        <w:rPr>
          <w:sz w:val="24"/>
        </w:rPr>
        <w:t>trees.</w:t>
      </w:r>
      <w:r>
        <w:rPr>
          <w:spacing w:val="2"/>
          <w:sz w:val="24"/>
        </w:rPr>
        <w:t xml:space="preserve"> </w:t>
      </w:r>
      <w:r>
        <w:rPr>
          <w:i/>
          <w:sz w:val="24"/>
        </w:rPr>
        <w:t>Machine</w:t>
      </w:r>
      <w:r>
        <w:rPr>
          <w:i/>
          <w:spacing w:val="-1"/>
          <w:sz w:val="24"/>
        </w:rPr>
        <w:t xml:space="preserve"> </w:t>
      </w:r>
      <w:r>
        <w:rPr>
          <w:i/>
          <w:sz w:val="24"/>
        </w:rPr>
        <w:t>Learning</w:t>
      </w:r>
      <w:r>
        <w:rPr>
          <w:sz w:val="24"/>
        </w:rPr>
        <w:t>,</w:t>
      </w:r>
      <w:r>
        <w:rPr>
          <w:spacing w:val="-1"/>
          <w:sz w:val="24"/>
        </w:rPr>
        <w:t xml:space="preserve"> </w:t>
      </w:r>
      <w:r>
        <w:rPr>
          <w:sz w:val="24"/>
        </w:rPr>
        <w:t>1(1),</w:t>
      </w:r>
      <w:r>
        <w:rPr>
          <w:spacing w:val="1"/>
          <w:sz w:val="24"/>
        </w:rPr>
        <w:t xml:space="preserve"> </w:t>
      </w:r>
      <w:r>
        <w:rPr>
          <w:sz w:val="24"/>
        </w:rPr>
        <w:t>81-</w:t>
      </w:r>
      <w:r>
        <w:rPr>
          <w:spacing w:val="-4"/>
          <w:sz w:val="24"/>
        </w:rPr>
        <w:t>106.</w:t>
      </w:r>
    </w:p>
    <w:p w14:paraId="7589FCC8">
      <w:pPr>
        <w:pStyle w:val="8"/>
        <w:numPr>
          <w:ilvl w:val="0"/>
          <w:numId w:val="5"/>
        </w:numPr>
        <w:tabs>
          <w:tab w:val="left" w:pos="819"/>
        </w:tabs>
        <w:spacing w:before="0" w:after="0" w:line="240" w:lineRule="auto"/>
        <w:ind w:left="819" w:right="0" w:hanging="359"/>
        <w:jc w:val="left"/>
        <w:rPr>
          <w:sz w:val="24"/>
        </w:rPr>
      </w:pPr>
      <w:r>
        <w:rPr>
          <w:sz w:val="24"/>
        </w:rPr>
        <w:t>Han,</w:t>
      </w:r>
      <w:r>
        <w:rPr>
          <w:spacing w:val="-3"/>
          <w:sz w:val="24"/>
        </w:rPr>
        <w:t xml:space="preserve"> </w:t>
      </w:r>
      <w:r>
        <w:rPr>
          <w:sz w:val="24"/>
        </w:rPr>
        <w:t>J.,</w:t>
      </w:r>
      <w:r>
        <w:rPr>
          <w:spacing w:val="-1"/>
          <w:sz w:val="24"/>
        </w:rPr>
        <w:t xml:space="preserve"> </w:t>
      </w:r>
      <w:r>
        <w:rPr>
          <w:sz w:val="24"/>
        </w:rPr>
        <w:t>Pei,</w:t>
      </w:r>
      <w:r>
        <w:rPr>
          <w:spacing w:val="-1"/>
          <w:sz w:val="24"/>
        </w:rPr>
        <w:t xml:space="preserve"> </w:t>
      </w:r>
      <w:r>
        <w:rPr>
          <w:sz w:val="24"/>
        </w:rPr>
        <w:t>J., &amp;</w:t>
      </w:r>
      <w:r>
        <w:rPr>
          <w:spacing w:val="-1"/>
          <w:sz w:val="24"/>
        </w:rPr>
        <w:t xml:space="preserve"> </w:t>
      </w:r>
      <w:r>
        <w:rPr>
          <w:sz w:val="24"/>
        </w:rPr>
        <w:t>Kamber,</w:t>
      </w:r>
      <w:r>
        <w:rPr>
          <w:spacing w:val="-1"/>
          <w:sz w:val="24"/>
        </w:rPr>
        <w:t xml:space="preserve"> </w:t>
      </w:r>
      <w:r>
        <w:rPr>
          <w:sz w:val="24"/>
        </w:rPr>
        <w:t>M.</w:t>
      </w:r>
      <w:r>
        <w:rPr>
          <w:spacing w:val="-1"/>
          <w:sz w:val="24"/>
        </w:rPr>
        <w:t xml:space="preserve"> </w:t>
      </w:r>
      <w:r>
        <w:rPr>
          <w:sz w:val="24"/>
        </w:rPr>
        <w:t>(2011). Data</w:t>
      </w:r>
      <w:r>
        <w:rPr>
          <w:spacing w:val="-2"/>
          <w:sz w:val="24"/>
        </w:rPr>
        <w:t xml:space="preserve"> </w:t>
      </w:r>
      <w:r>
        <w:rPr>
          <w:sz w:val="24"/>
        </w:rPr>
        <w:t>Mining:</w:t>
      </w:r>
      <w:r>
        <w:rPr>
          <w:spacing w:val="-1"/>
          <w:sz w:val="24"/>
        </w:rPr>
        <w:t xml:space="preserve"> </w:t>
      </w:r>
      <w:r>
        <w:rPr>
          <w:sz w:val="24"/>
        </w:rPr>
        <w:t>Concepts</w:t>
      </w:r>
      <w:r>
        <w:rPr>
          <w:spacing w:val="-1"/>
          <w:sz w:val="24"/>
        </w:rPr>
        <w:t xml:space="preserve"> </w:t>
      </w:r>
      <w:r>
        <w:rPr>
          <w:sz w:val="24"/>
        </w:rPr>
        <w:t xml:space="preserve">and </w:t>
      </w:r>
      <w:r>
        <w:rPr>
          <w:spacing w:val="-2"/>
          <w:sz w:val="24"/>
        </w:rPr>
        <w:t>Techniques.</w:t>
      </w:r>
    </w:p>
    <w:p w14:paraId="26181F5F">
      <w:pPr>
        <w:spacing w:before="1"/>
        <w:ind w:left="820" w:right="0" w:firstLine="0"/>
        <w:jc w:val="left"/>
        <w:rPr>
          <w:sz w:val="24"/>
        </w:rPr>
      </w:pPr>
      <w:r>
        <w:rPr>
          <w:i/>
          <w:spacing w:val="-2"/>
          <w:sz w:val="24"/>
        </w:rPr>
        <w:t>Elsevier</w:t>
      </w:r>
      <w:r>
        <w:rPr>
          <w:spacing w:val="-2"/>
          <w:sz w:val="24"/>
        </w:rPr>
        <w:t>.</w:t>
      </w:r>
    </w:p>
    <w:p w14:paraId="54F42FD4">
      <w:pPr>
        <w:spacing w:after="0"/>
        <w:jc w:val="left"/>
        <w:rPr>
          <w:sz w:val="24"/>
        </w:rPr>
        <w:sectPr>
          <w:pgSz w:w="11910" w:h="16840"/>
          <w:pgMar w:top="1360" w:right="1340" w:bottom="280" w:left="1340" w:header="720" w:footer="720" w:gutter="0"/>
          <w:cols w:space="720" w:num="1"/>
        </w:sectPr>
      </w:pPr>
    </w:p>
    <w:p w14:paraId="453CB936">
      <w:pPr>
        <w:spacing w:before="57"/>
        <w:ind w:left="100" w:right="0" w:firstLine="0"/>
        <w:jc w:val="left"/>
        <w:rPr>
          <w:b/>
          <w:sz w:val="32"/>
        </w:rPr>
      </w:pPr>
      <w:r>
        <w:rPr>
          <w:b/>
          <w:sz w:val="32"/>
          <w:u w:val="single"/>
        </w:rPr>
        <w:t>Code</w:t>
      </w:r>
      <w:r>
        <w:rPr>
          <w:b/>
          <w:spacing w:val="-9"/>
          <w:sz w:val="32"/>
          <w:u w:val="single"/>
        </w:rPr>
        <w:t xml:space="preserve"> </w:t>
      </w:r>
      <w:r>
        <w:rPr>
          <w:b/>
          <w:sz w:val="32"/>
          <w:u w:val="single"/>
        </w:rPr>
        <w:t>for</w:t>
      </w:r>
      <w:r>
        <w:rPr>
          <w:b/>
          <w:spacing w:val="-12"/>
          <w:sz w:val="32"/>
          <w:u w:val="single"/>
        </w:rPr>
        <w:t xml:space="preserve"> </w:t>
      </w:r>
      <w:r>
        <w:rPr>
          <w:b/>
          <w:sz w:val="32"/>
          <w:u w:val="single"/>
        </w:rPr>
        <w:t>disease</w:t>
      </w:r>
      <w:r>
        <w:rPr>
          <w:b/>
          <w:spacing w:val="-7"/>
          <w:sz w:val="32"/>
          <w:u w:val="single"/>
        </w:rPr>
        <w:t xml:space="preserve"> </w:t>
      </w:r>
      <w:r>
        <w:rPr>
          <w:b/>
          <w:spacing w:val="-2"/>
          <w:sz w:val="32"/>
          <w:u w:val="single"/>
        </w:rPr>
        <w:t>prediction</w:t>
      </w:r>
    </w:p>
    <w:p w14:paraId="6C5E9F70">
      <w:pPr>
        <w:pStyle w:val="6"/>
        <w:spacing w:before="189" w:line="398" w:lineRule="auto"/>
        <w:ind w:left="100" w:right="3858"/>
      </w:pPr>
      <w:r>
        <w:t>from</w:t>
      </w:r>
      <w:r>
        <w:rPr>
          <w:spacing w:val="-11"/>
        </w:rPr>
        <w:t xml:space="preserve"> </w:t>
      </w:r>
      <w:r>
        <w:t>sklearn.model_selection</w:t>
      </w:r>
      <w:r>
        <w:rPr>
          <w:spacing w:val="-11"/>
        </w:rPr>
        <w:t xml:space="preserve"> </w:t>
      </w:r>
      <w:r>
        <w:t>import</w:t>
      </w:r>
      <w:r>
        <w:rPr>
          <w:spacing w:val="-11"/>
        </w:rPr>
        <w:t xml:space="preserve"> </w:t>
      </w:r>
      <w:r>
        <w:t>train_test_split from sklearn.preprocessing import StandardScaler from sklearn.svm import SVC</w:t>
      </w:r>
    </w:p>
    <w:p w14:paraId="4F561882">
      <w:pPr>
        <w:pStyle w:val="6"/>
        <w:spacing w:before="1"/>
        <w:ind w:left="100"/>
      </w:pPr>
      <w:r>
        <w:t>from</w:t>
      </w:r>
      <w:r>
        <w:rPr>
          <w:spacing w:val="-2"/>
        </w:rPr>
        <w:t xml:space="preserve"> </w:t>
      </w:r>
      <w:r>
        <w:t>sklearn.tree</w:t>
      </w:r>
      <w:r>
        <w:rPr>
          <w:spacing w:val="-2"/>
        </w:rPr>
        <w:t xml:space="preserve"> </w:t>
      </w:r>
      <w:r>
        <w:t xml:space="preserve">import </w:t>
      </w:r>
      <w:r>
        <w:rPr>
          <w:spacing w:val="-2"/>
        </w:rPr>
        <w:t>DecisionTreeClassifier</w:t>
      </w:r>
    </w:p>
    <w:p w14:paraId="3A611DD2">
      <w:pPr>
        <w:pStyle w:val="6"/>
        <w:spacing w:before="180" w:line="398" w:lineRule="auto"/>
        <w:ind w:left="100" w:right="3216"/>
      </w:pPr>
      <w:r>
        <w:t>from</w:t>
      </w:r>
      <w:r>
        <w:rPr>
          <w:spacing w:val="-9"/>
        </w:rPr>
        <w:t xml:space="preserve"> </w:t>
      </w:r>
      <w:r>
        <w:t>sklearn.metrics</w:t>
      </w:r>
      <w:r>
        <w:rPr>
          <w:spacing w:val="-10"/>
        </w:rPr>
        <w:t xml:space="preserve"> </w:t>
      </w:r>
      <w:r>
        <w:t>import</w:t>
      </w:r>
      <w:r>
        <w:rPr>
          <w:spacing w:val="-9"/>
        </w:rPr>
        <w:t xml:space="preserve"> </w:t>
      </w:r>
      <w:r>
        <w:t>accuracy_score,</w:t>
      </w:r>
      <w:r>
        <w:rPr>
          <w:spacing w:val="-9"/>
        </w:rPr>
        <w:t xml:space="preserve"> </w:t>
      </w:r>
      <w:r>
        <w:t>precision_score # Separate features and target</w:t>
      </w:r>
    </w:p>
    <w:p w14:paraId="33135543">
      <w:pPr>
        <w:pStyle w:val="6"/>
        <w:spacing w:before="1" w:line="398" w:lineRule="auto"/>
        <w:ind w:left="100" w:right="6188"/>
      </w:pPr>
      <w:r>
        <w:t>X</w:t>
      </w:r>
      <w:r>
        <w:rPr>
          <w:spacing w:val="-14"/>
        </w:rPr>
        <w:t xml:space="preserve"> </w:t>
      </w:r>
      <w:r>
        <w:t>=</w:t>
      </w:r>
      <w:r>
        <w:rPr>
          <w:spacing w:val="-14"/>
        </w:rPr>
        <w:t xml:space="preserve"> </w:t>
      </w:r>
      <w:r>
        <w:t>data.drop('target',</w:t>
      </w:r>
      <w:r>
        <w:rPr>
          <w:spacing w:val="-13"/>
        </w:rPr>
        <w:t xml:space="preserve"> </w:t>
      </w:r>
      <w:r>
        <w:t>axis=1) y = data['target']</w:t>
      </w:r>
    </w:p>
    <w:p w14:paraId="4BE4B690">
      <w:pPr>
        <w:pStyle w:val="6"/>
        <w:spacing w:line="274" w:lineRule="exact"/>
        <w:ind w:left="100"/>
      </w:pPr>
      <w:r>
        <w:t>#</w:t>
      </w:r>
      <w:r>
        <w:rPr>
          <w:spacing w:val="-1"/>
        </w:rPr>
        <w:t xml:space="preserve"> </w:t>
      </w:r>
      <w:r>
        <w:t>Split</w:t>
      </w:r>
      <w:r>
        <w:rPr>
          <w:spacing w:val="-1"/>
        </w:rPr>
        <w:t xml:space="preserve"> </w:t>
      </w:r>
      <w:r>
        <w:t>the</w:t>
      </w:r>
      <w:r>
        <w:rPr>
          <w:spacing w:val="-2"/>
        </w:rPr>
        <w:t xml:space="preserve"> </w:t>
      </w:r>
      <w:r>
        <w:t>data into</w:t>
      </w:r>
      <w:r>
        <w:rPr>
          <w:spacing w:val="-1"/>
        </w:rPr>
        <w:t xml:space="preserve"> </w:t>
      </w:r>
      <w:r>
        <w:t>training</w:t>
      </w:r>
      <w:r>
        <w:rPr>
          <w:spacing w:val="-1"/>
        </w:rPr>
        <w:t xml:space="preserve"> </w:t>
      </w:r>
      <w:r>
        <w:t>and</w:t>
      </w:r>
      <w:r>
        <w:rPr>
          <w:spacing w:val="-1"/>
        </w:rPr>
        <w:t xml:space="preserve"> </w:t>
      </w:r>
      <w:r>
        <w:t xml:space="preserve">testing </w:t>
      </w:r>
      <w:r>
        <w:rPr>
          <w:spacing w:val="-4"/>
        </w:rPr>
        <w:t>sets</w:t>
      </w:r>
    </w:p>
    <w:p w14:paraId="721912BB">
      <w:pPr>
        <w:pStyle w:val="6"/>
        <w:spacing w:before="183" w:line="398" w:lineRule="auto"/>
        <w:ind w:left="100" w:right="687"/>
      </w:pPr>
      <w:r>
        <w:t>X_train,</w:t>
      </w:r>
      <w:r>
        <w:rPr>
          <w:spacing w:val="-7"/>
        </w:rPr>
        <w:t xml:space="preserve"> </w:t>
      </w:r>
      <w:r>
        <w:t>X_test,</w:t>
      </w:r>
      <w:r>
        <w:rPr>
          <w:spacing w:val="-7"/>
        </w:rPr>
        <w:t xml:space="preserve"> </w:t>
      </w:r>
      <w:r>
        <w:t>y_train,</w:t>
      </w:r>
      <w:r>
        <w:rPr>
          <w:spacing w:val="-5"/>
        </w:rPr>
        <w:t xml:space="preserve"> </w:t>
      </w:r>
      <w:r>
        <w:t>y_test</w:t>
      </w:r>
      <w:r>
        <w:rPr>
          <w:spacing w:val="-7"/>
        </w:rPr>
        <w:t xml:space="preserve"> </w:t>
      </w:r>
      <w:r>
        <w:t>=</w:t>
      </w:r>
      <w:r>
        <w:rPr>
          <w:spacing w:val="-8"/>
        </w:rPr>
        <w:t xml:space="preserve"> </w:t>
      </w:r>
      <w:r>
        <w:t>train_test_split(X,</w:t>
      </w:r>
      <w:r>
        <w:rPr>
          <w:spacing w:val="-7"/>
        </w:rPr>
        <w:t xml:space="preserve"> </w:t>
      </w:r>
      <w:r>
        <w:t>y,</w:t>
      </w:r>
      <w:r>
        <w:rPr>
          <w:spacing w:val="-7"/>
        </w:rPr>
        <w:t xml:space="preserve"> </w:t>
      </w:r>
      <w:r>
        <w:t>test_size=0.2,</w:t>
      </w:r>
      <w:r>
        <w:rPr>
          <w:spacing w:val="-7"/>
        </w:rPr>
        <w:t xml:space="preserve"> </w:t>
      </w:r>
      <w:r>
        <w:t>random_state=42) # Standardize the features</w:t>
      </w:r>
    </w:p>
    <w:p w14:paraId="0DD99E21">
      <w:pPr>
        <w:pStyle w:val="6"/>
        <w:ind w:left="100"/>
      </w:pPr>
      <w:r>
        <w:t>scaler</w:t>
      </w:r>
      <w:r>
        <w:rPr>
          <w:spacing w:val="-1"/>
        </w:rPr>
        <w:t xml:space="preserve"> </w:t>
      </w:r>
      <w:r>
        <w:t>=</w:t>
      </w:r>
      <w:r>
        <w:rPr>
          <w:spacing w:val="-2"/>
        </w:rPr>
        <w:t xml:space="preserve"> StandardScaler()</w:t>
      </w:r>
    </w:p>
    <w:p w14:paraId="3B14DC57">
      <w:pPr>
        <w:pStyle w:val="6"/>
        <w:spacing w:before="181" w:line="398" w:lineRule="auto"/>
        <w:ind w:left="100" w:right="3858"/>
      </w:pPr>
      <w:r>
        <w:t>X_train_scaled</w:t>
      </w:r>
      <w:r>
        <w:rPr>
          <w:spacing w:val="-15"/>
        </w:rPr>
        <w:t xml:space="preserve"> </w:t>
      </w:r>
      <w:r>
        <w:t>=</w:t>
      </w:r>
      <w:r>
        <w:rPr>
          <w:spacing w:val="-15"/>
        </w:rPr>
        <w:t xml:space="preserve"> </w:t>
      </w:r>
      <w:r>
        <w:t>scaler.fit_transform(X_train) X_test_scaled = scaler.transform(X_test)</w:t>
      </w:r>
    </w:p>
    <w:p w14:paraId="4F851992">
      <w:pPr>
        <w:pStyle w:val="6"/>
        <w:spacing w:line="398" w:lineRule="auto"/>
        <w:ind w:left="100" w:right="5319"/>
      </w:pPr>
      <w:r>
        <w:t># Initialize and train SVM classifier svm_model = SVC() svm_model.fit(X_train_scaled,</w:t>
      </w:r>
      <w:r>
        <w:rPr>
          <w:spacing w:val="-15"/>
        </w:rPr>
        <w:t xml:space="preserve"> </w:t>
      </w:r>
      <w:r>
        <w:t>y_train) # Predict using the SVM model</w:t>
      </w:r>
    </w:p>
    <w:p w14:paraId="29A177DD">
      <w:pPr>
        <w:pStyle w:val="6"/>
        <w:spacing w:line="398" w:lineRule="auto"/>
        <w:ind w:left="100" w:right="3932"/>
      </w:pPr>
      <w:r>
        <w:t>svm_predictions</w:t>
      </w:r>
      <w:r>
        <w:rPr>
          <w:spacing w:val="-15"/>
        </w:rPr>
        <w:t xml:space="preserve"> </w:t>
      </w:r>
      <w:r>
        <w:t>=</w:t>
      </w:r>
      <w:r>
        <w:rPr>
          <w:spacing w:val="-15"/>
        </w:rPr>
        <w:t xml:space="preserve"> </w:t>
      </w:r>
      <w:r>
        <w:t>svm_model.predict(X_test_scaled) # Initialize and train Decision Tree classifier dt_model = DecisionTreeClassifier() dt_model.fit(X_train, y_train)</w:t>
      </w:r>
    </w:p>
    <w:p w14:paraId="3F9FD594">
      <w:pPr>
        <w:pStyle w:val="6"/>
        <w:spacing w:line="398" w:lineRule="auto"/>
        <w:ind w:left="100" w:right="5024"/>
      </w:pPr>
      <w:r>
        <w:t># Predict using the Decision Tree model Dt</w:t>
      </w:r>
      <w:r>
        <w:rPr>
          <w:spacing w:val="-9"/>
        </w:rPr>
        <w:t xml:space="preserve"> </w:t>
      </w:r>
      <w:r>
        <w:t>predictions</w:t>
      </w:r>
      <w:r>
        <w:rPr>
          <w:spacing w:val="-10"/>
        </w:rPr>
        <w:t xml:space="preserve"> </w:t>
      </w:r>
      <w:r>
        <w:t>=</w:t>
      </w:r>
      <w:r>
        <w:rPr>
          <w:spacing w:val="-9"/>
        </w:rPr>
        <w:t xml:space="preserve"> </w:t>
      </w:r>
      <w:r>
        <w:t>dt_model.</w:t>
      </w:r>
      <w:r>
        <w:rPr>
          <w:spacing w:val="-9"/>
        </w:rPr>
        <w:t xml:space="preserve"> </w:t>
      </w:r>
      <w:r>
        <w:t>predict(X_test)</w:t>
      </w:r>
    </w:p>
    <w:p w14:paraId="5C98869D">
      <w:pPr>
        <w:pStyle w:val="6"/>
        <w:spacing w:before="230"/>
        <w:rPr>
          <w:u w:val="single"/>
        </w:rPr>
      </w:pPr>
    </w:p>
    <w:p w14:paraId="2737CAB4">
      <w:pPr>
        <w:spacing w:before="1" w:line="388" w:lineRule="auto"/>
        <w:ind w:left="100" w:right="3216" w:firstLine="0"/>
        <w:jc w:val="left"/>
        <w:rPr>
          <w:sz w:val="24"/>
        </w:rPr>
      </w:pPr>
      <w:r>
        <w:rPr>
          <w:b/>
          <w:sz w:val="28"/>
          <w:u w:val="single"/>
        </w:rPr>
        <w:t xml:space="preserve">Calculate accuracy and precision for SVM </w:t>
      </w:r>
      <w:r>
        <w:rPr>
          <w:sz w:val="24"/>
        </w:rPr>
        <w:t>svm_accuracy = accuracy_score(y_test, svm_predictions) svm_precision</w:t>
      </w:r>
      <w:r>
        <w:rPr>
          <w:spacing w:val="-3"/>
          <w:sz w:val="24"/>
        </w:rPr>
        <w:t xml:space="preserve"> </w:t>
      </w:r>
      <w:r>
        <w:rPr>
          <w:sz w:val="24"/>
        </w:rPr>
        <w:t>=</w:t>
      </w:r>
      <w:r>
        <w:rPr>
          <w:spacing w:val="-3"/>
          <w:sz w:val="24"/>
        </w:rPr>
        <w:t xml:space="preserve"> </w:t>
      </w:r>
      <w:r>
        <w:rPr>
          <w:sz w:val="24"/>
        </w:rPr>
        <w:t>precision_score(y_test,</w:t>
      </w:r>
      <w:r>
        <w:rPr>
          <w:spacing w:val="-2"/>
          <w:sz w:val="24"/>
        </w:rPr>
        <w:t xml:space="preserve"> svm_predictions)</w:t>
      </w:r>
    </w:p>
    <w:p w14:paraId="02A82AF8">
      <w:pPr>
        <w:spacing w:after="0" w:line="388" w:lineRule="auto"/>
        <w:jc w:val="left"/>
        <w:rPr>
          <w:sz w:val="24"/>
        </w:rPr>
        <w:sectPr>
          <w:pgSz w:w="11910" w:h="16840"/>
          <w:pgMar w:top="1920" w:right="1340" w:bottom="280" w:left="1340" w:header="720" w:footer="720" w:gutter="0"/>
          <w:cols w:space="720" w:num="1"/>
        </w:sectPr>
      </w:pPr>
    </w:p>
    <w:p w14:paraId="74D9B7A0">
      <w:pPr>
        <w:spacing w:before="79" w:line="398" w:lineRule="auto"/>
        <w:ind w:left="100" w:right="3676" w:firstLine="0"/>
        <w:jc w:val="left"/>
        <w:rPr>
          <w:b/>
          <w:sz w:val="24"/>
        </w:rPr>
      </w:pPr>
      <w:r>
        <w:rPr>
          <w:b/>
          <w:sz w:val="24"/>
          <w:u w:val="single"/>
        </w:rPr>
        <w:t>Calculate accuracy and precision for</w:t>
      </w:r>
      <w:r>
        <w:rPr>
          <w:b/>
          <w:spacing w:val="-3"/>
          <w:sz w:val="24"/>
          <w:u w:val="single"/>
        </w:rPr>
        <w:t xml:space="preserve"> </w:t>
      </w:r>
      <w:r>
        <w:rPr>
          <w:b/>
          <w:sz w:val="24"/>
          <w:u w:val="single"/>
        </w:rPr>
        <w:t>Decision</w:t>
      </w:r>
      <w:r>
        <w:rPr>
          <w:b/>
          <w:spacing w:val="-5"/>
          <w:sz w:val="24"/>
          <w:u w:val="single"/>
        </w:rPr>
        <w:t xml:space="preserve"> </w:t>
      </w:r>
      <w:r>
        <w:rPr>
          <w:b/>
          <w:sz w:val="24"/>
          <w:u w:val="single"/>
        </w:rPr>
        <w:t>Tree</w:t>
      </w:r>
      <w:r>
        <w:rPr>
          <w:b/>
          <w:sz w:val="24"/>
        </w:rPr>
        <w:t xml:space="preserve"> </w:t>
      </w:r>
      <w:r>
        <w:rPr>
          <w:sz w:val="24"/>
        </w:rPr>
        <w:t>dt_accuracy = accuracy_score(y_test, dt_predictions) dt_precision = precision_score(y_test, dt_predictions) svm_accuracy,</w:t>
      </w:r>
      <w:r>
        <w:rPr>
          <w:spacing w:val="-15"/>
          <w:sz w:val="24"/>
        </w:rPr>
        <w:t xml:space="preserve"> </w:t>
      </w:r>
      <w:r>
        <w:rPr>
          <w:sz w:val="24"/>
        </w:rPr>
        <w:t>svm_precision,</w:t>
      </w:r>
      <w:r>
        <w:rPr>
          <w:spacing w:val="-15"/>
          <w:sz w:val="24"/>
        </w:rPr>
        <w:t xml:space="preserve"> </w:t>
      </w:r>
      <w:r>
        <w:rPr>
          <w:sz w:val="24"/>
        </w:rPr>
        <w:t>dt_accuracy,</w:t>
      </w:r>
      <w:r>
        <w:rPr>
          <w:spacing w:val="-15"/>
          <w:sz w:val="24"/>
        </w:rPr>
        <w:t xml:space="preserve"> </w:t>
      </w:r>
      <w:r>
        <w:rPr>
          <w:sz w:val="24"/>
        </w:rPr>
        <w:t xml:space="preserve">dt_precision </w:t>
      </w:r>
      <w:r>
        <w:rPr>
          <w:b/>
          <w:spacing w:val="-2"/>
          <w:sz w:val="24"/>
          <w:u w:val="single"/>
        </w:rPr>
        <w:t>Result</w:t>
      </w:r>
    </w:p>
    <w:p w14:paraId="40210860">
      <w:pPr>
        <w:pStyle w:val="6"/>
        <w:spacing w:line="275" w:lineRule="exact"/>
        <w:ind w:left="100"/>
      </w:pPr>
      <w:r>
        <w:t xml:space="preserve">0.8688524590163934, 0.9, 0.8360655737704918, </w:t>
      </w:r>
      <w:r>
        <w:rPr>
          <w:spacing w:val="-2"/>
        </w:rPr>
        <w:t>0.8928571428571429</w:t>
      </w:r>
    </w:p>
    <w:p w14:paraId="525A6934">
      <w:pPr>
        <w:pStyle w:val="6"/>
      </w:pPr>
    </w:p>
    <w:p w14:paraId="0FCB0C85">
      <w:pPr>
        <w:pStyle w:val="6"/>
        <w:spacing w:before="239"/>
      </w:pPr>
    </w:p>
    <w:p w14:paraId="7114E7FE">
      <w:pPr>
        <w:pStyle w:val="2"/>
        <w:rPr>
          <w:u w:val="single"/>
        </w:rPr>
      </w:pPr>
      <w:r>
        <w:rPr>
          <w:spacing w:val="-2"/>
          <w:u w:val="single"/>
        </w:rPr>
        <w:t>Classifier</w:t>
      </w:r>
    </w:p>
    <w:p w14:paraId="5BB3D885">
      <w:pPr>
        <w:pStyle w:val="8"/>
        <w:numPr>
          <w:ilvl w:val="0"/>
          <w:numId w:val="6"/>
        </w:numPr>
        <w:tabs>
          <w:tab w:val="left" w:pos="820"/>
        </w:tabs>
        <w:spacing w:before="310" w:after="0" w:line="240" w:lineRule="auto"/>
        <w:ind w:left="820" w:right="0" w:hanging="360"/>
        <w:jc w:val="left"/>
        <w:rPr>
          <w:b/>
          <w:sz w:val="24"/>
        </w:rPr>
      </w:pPr>
      <w:r>
        <w:rPr>
          <w:b/>
          <w:sz w:val="24"/>
        </w:rPr>
        <w:t>SVM</w:t>
      </w:r>
      <w:r>
        <w:rPr>
          <w:b/>
          <w:spacing w:val="-2"/>
          <w:sz w:val="24"/>
        </w:rPr>
        <w:t xml:space="preserve"> Classifier:</w:t>
      </w:r>
    </w:p>
    <w:p w14:paraId="16BE9374">
      <w:pPr>
        <w:pStyle w:val="8"/>
        <w:numPr>
          <w:ilvl w:val="1"/>
          <w:numId w:val="6"/>
        </w:numPr>
        <w:tabs>
          <w:tab w:val="left" w:pos="359"/>
        </w:tabs>
        <w:spacing w:before="0" w:after="0" w:line="280" w:lineRule="exact"/>
        <w:ind w:left="359" w:right="5900" w:hanging="359"/>
        <w:jc w:val="right"/>
        <w:rPr>
          <w:sz w:val="24"/>
        </w:rPr>
      </w:pPr>
      <w:r>
        <w:rPr>
          <w:sz w:val="24"/>
        </w:rPr>
        <w:t>Accuracy:</w:t>
      </w:r>
      <w:r>
        <w:rPr>
          <w:spacing w:val="-4"/>
          <w:sz w:val="24"/>
        </w:rPr>
        <w:t xml:space="preserve"> </w:t>
      </w:r>
      <w:r>
        <w:rPr>
          <w:spacing w:val="-2"/>
          <w:sz w:val="24"/>
        </w:rPr>
        <w:t>86.89%</w:t>
      </w:r>
    </w:p>
    <w:p w14:paraId="2F42B1C4">
      <w:pPr>
        <w:pStyle w:val="8"/>
        <w:numPr>
          <w:ilvl w:val="1"/>
          <w:numId w:val="6"/>
        </w:numPr>
        <w:tabs>
          <w:tab w:val="left" w:pos="359"/>
        </w:tabs>
        <w:spacing w:before="0" w:after="0" w:line="276" w:lineRule="exact"/>
        <w:ind w:left="359" w:right="5925" w:hanging="359"/>
        <w:jc w:val="right"/>
        <w:rPr>
          <w:sz w:val="24"/>
        </w:rPr>
      </w:pPr>
      <w:r>
        <w:rPr>
          <w:sz w:val="24"/>
        </w:rPr>
        <w:t>Precision:</w:t>
      </w:r>
      <w:r>
        <w:rPr>
          <w:spacing w:val="-3"/>
          <w:sz w:val="24"/>
        </w:rPr>
        <w:t xml:space="preserve"> </w:t>
      </w:r>
      <w:r>
        <w:rPr>
          <w:spacing w:val="-2"/>
          <w:sz w:val="24"/>
        </w:rPr>
        <w:t>90.00%</w:t>
      </w:r>
    </w:p>
    <w:p w14:paraId="6AE1BC87">
      <w:pPr>
        <w:pStyle w:val="8"/>
        <w:numPr>
          <w:ilvl w:val="0"/>
          <w:numId w:val="6"/>
        </w:numPr>
        <w:tabs>
          <w:tab w:val="left" w:pos="359"/>
        </w:tabs>
        <w:spacing w:before="0" w:after="0" w:line="272" w:lineRule="exact"/>
        <w:ind w:left="359" w:right="5887" w:hanging="359"/>
        <w:jc w:val="right"/>
        <w:rPr>
          <w:b/>
          <w:sz w:val="24"/>
        </w:rPr>
      </w:pPr>
      <w:r>
        <w:rPr>
          <w:b/>
          <w:sz w:val="24"/>
        </w:rPr>
        <w:t>Decision</w:t>
      </w:r>
      <w:r>
        <w:rPr>
          <w:b/>
          <w:spacing w:val="-3"/>
          <w:sz w:val="24"/>
        </w:rPr>
        <w:t xml:space="preserve"> </w:t>
      </w:r>
      <w:r>
        <w:rPr>
          <w:b/>
          <w:sz w:val="24"/>
        </w:rPr>
        <w:t>Tree</w:t>
      </w:r>
      <w:r>
        <w:rPr>
          <w:b/>
          <w:spacing w:val="-3"/>
          <w:sz w:val="24"/>
        </w:rPr>
        <w:t xml:space="preserve"> </w:t>
      </w:r>
      <w:r>
        <w:rPr>
          <w:b/>
          <w:spacing w:val="-2"/>
          <w:sz w:val="24"/>
        </w:rPr>
        <w:t>Classifier:</w:t>
      </w:r>
    </w:p>
    <w:p w14:paraId="42F7473B">
      <w:pPr>
        <w:pStyle w:val="8"/>
        <w:numPr>
          <w:ilvl w:val="1"/>
          <w:numId w:val="6"/>
        </w:numPr>
        <w:tabs>
          <w:tab w:val="left" w:pos="359"/>
        </w:tabs>
        <w:spacing w:before="0" w:after="0" w:line="280" w:lineRule="exact"/>
        <w:ind w:left="359" w:right="5900" w:hanging="359"/>
        <w:jc w:val="right"/>
        <w:rPr>
          <w:sz w:val="24"/>
        </w:rPr>
      </w:pPr>
      <w:r>
        <w:rPr>
          <w:sz w:val="24"/>
        </w:rPr>
        <w:t>Accuracy:</w:t>
      </w:r>
      <w:r>
        <w:rPr>
          <w:spacing w:val="-4"/>
          <w:sz w:val="24"/>
        </w:rPr>
        <w:t xml:space="preserve"> </w:t>
      </w:r>
      <w:r>
        <w:rPr>
          <w:spacing w:val="-2"/>
          <w:sz w:val="24"/>
        </w:rPr>
        <w:t>83.61%</w:t>
      </w:r>
    </w:p>
    <w:p w14:paraId="5B3B2CCD">
      <w:pPr>
        <w:pStyle w:val="8"/>
        <w:numPr>
          <w:ilvl w:val="1"/>
          <w:numId w:val="6"/>
        </w:numPr>
        <w:tabs>
          <w:tab w:val="left" w:pos="359"/>
        </w:tabs>
        <w:spacing w:before="0" w:after="0" w:line="280" w:lineRule="exact"/>
        <w:ind w:left="359" w:right="5925" w:hanging="359"/>
        <w:jc w:val="right"/>
        <w:rPr>
          <w:sz w:val="24"/>
        </w:rPr>
      </w:pPr>
      <w:r>
        <w:rPr>
          <w:sz w:val="24"/>
        </w:rPr>
        <w:t>Precision:</w:t>
      </w:r>
      <w:r>
        <w:rPr>
          <w:spacing w:val="-3"/>
          <w:sz w:val="24"/>
        </w:rPr>
        <w:t xml:space="preserve"> </w:t>
      </w:r>
      <w:r>
        <w:rPr>
          <w:spacing w:val="-2"/>
          <w:sz w:val="24"/>
        </w:rPr>
        <w:t>89.29%</w:t>
      </w:r>
    </w:p>
    <w:p w14:paraId="26F295ED">
      <w:pPr>
        <w:pStyle w:val="6"/>
        <w:spacing w:before="273"/>
        <w:ind w:left="100"/>
      </w:pPr>
      <w:r>
        <w:t>The</w:t>
      </w:r>
      <w:r>
        <w:rPr>
          <w:spacing w:val="2"/>
        </w:rPr>
        <w:t xml:space="preserve"> </w:t>
      </w:r>
      <w:r>
        <w:t>SVM</w:t>
      </w:r>
      <w:r>
        <w:rPr>
          <w:spacing w:val="6"/>
        </w:rPr>
        <w:t xml:space="preserve"> </w:t>
      </w:r>
      <w:r>
        <w:t>classifier</w:t>
      </w:r>
      <w:r>
        <w:rPr>
          <w:spacing w:val="6"/>
        </w:rPr>
        <w:t xml:space="preserve"> </w:t>
      </w:r>
      <w:r>
        <w:t>performs</w:t>
      </w:r>
      <w:r>
        <w:rPr>
          <w:spacing w:val="4"/>
        </w:rPr>
        <w:t xml:space="preserve"> </w:t>
      </w:r>
      <w:r>
        <w:t>slightly</w:t>
      </w:r>
      <w:r>
        <w:rPr>
          <w:spacing w:val="3"/>
        </w:rPr>
        <w:t xml:space="preserve"> </w:t>
      </w:r>
      <w:r>
        <w:t>better</w:t>
      </w:r>
      <w:r>
        <w:rPr>
          <w:spacing w:val="3"/>
        </w:rPr>
        <w:t xml:space="preserve"> </w:t>
      </w:r>
      <w:r>
        <w:t>than</w:t>
      </w:r>
      <w:r>
        <w:rPr>
          <w:spacing w:val="8"/>
        </w:rPr>
        <w:t xml:space="preserve"> </w:t>
      </w:r>
      <w:r>
        <w:t>the</w:t>
      </w:r>
      <w:r>
        <w:rPr>
          <w:spacing w:val="4"/>
        </w:rPr>
        <w:t xml:space="preserve"> </w:t>
      </w:r>
      <w:r>
        <w:t>Decision</w:t>
      </w:r>
      <w:r>
        <w:rPr>
          <w:spacing w:val="4"/>
        </w:rPr>
        <w:t xml:space="preserve"> </w:t>
      </w:r>
      <w:r>
        <w:t>Tree</w:t>
      </w:r>
      <w:r>
        <w:rPr>
          <w:spacing w:val="5"/>
        </w:rPr>
        <w:t xml:space="preserve"> </w:t>
      </w:r>
      <w:r>
        <w:t>classifier</w:t>
      </w:r>
      <w:r>
        <w:rPr>
          <w:spacing w:val="3"/>
        </w:rPr>
        <w:t xml:space="preserve"> </w:t>
      </w:r>
      <w:r>
        <w:t>in</w:t>
      </w:r>
      <w:r>
        <w:rPr>
          <w:spacing w:val="5"/>
        </w:rPr>
        <w:t xml:space="preserve"> </w:t>
      </w:r>
      <w:r>
        <w:t>terms</w:t>
      </w:r>
      <w:r>
        <w:rPr>
          <w:spacing w:val="4"/>
        </w:rPr>
        <w:t xml:space="preserve"> </w:t>
      </w:r>
      <w:r>
        <w:t>of</w:t>
      </w:r>
      <w:r>
        <w:rPr>
          <w:spacing w:val="6"/>
        </w:rPr>
        <w:t xml:space="preserve"> </w:t>
      </w:r>
      <w:r>
        <w:rPr>
          <w:spacing w:val="-4"/>
        </w:rPr>
        <w:t>both</w:t>
      </w:r>
    </w:p>
    <w:p w14:paraId="2FEB66D8">
      <w:pPr>
        <w:spacing w:before="0"/>
        <w:ind w:left="100" w:right="0" w:firstLine="0"/>
        <w:jc w:val="left"/>
        <w:rPr>
          <w:b/>
          <w:sz w:val="24"/>
        </w:rPr>
      </w:pPr>
      <w:r>
        <w:rPr>
          <w:b/>
          <w:sz w:val="24"/>
        </w:rPr>
        <w:t>accuracy</w:t>
      </w:r>
      <w:r>
        <w:rPr>
          <w:b/>
          <w:spacing w:val="-2"/>
          <w:sz w:val="24"/>
        </w:rPr>
        <w:t xml:space="preserve"> </w:t>
      </w:r>
      <w:r>
        <w:rPr>
          <w:b/>
          <w:sz w:val="24"/>
        </w:rPr>
        <w:t>and</w:t>
      </w:r>
      <w:r>
        <w:rPr>
          <w:b/>
          <w:spacing w:val="-1"/>
          <w:sz w:val="24"/>
        </w:rPr>
        <w:t xml:space="preserve"> </w:t>
      </w:r>
      <w:r>
        <w:rPr>
          <w:b/>
          <w:sz w:val="24"/>
        </w:rPr>
        <w:t>precision</w:t>
      </w:r>
      <w:r>
        <w:rPr>
          <w:b/>
          <w:spacing w:val="-2"/>
          <w:sz w:val="24"/>
        </w:rPr>
        <w:t xml:space="preserve"> </w:t>
      </w:r>
      <w:r>
        <w:rPr>
          <w:b/>
          <w:sz w:val="24"/>
        </w:rPr>
        <w:t>for</w:t>
      </w:r>
      <w:r>
        <w:rPr>
          <w:b/>
          <w:spacing w:val="-3"/>
          <w:sz w:val="24"/>
        </w:rPr>
        <w:t xml:space="preserve"> </w:t>
      </w:r>
      <w:r>
        <w:rPr>
          <w:b/>
          <w:sz w:val="24"/>
        </w:rPr>
        <w:t>this</w:t>
      </w:r>
      <w:r>
        <w:rPr>
          <w:b/>
          <w:spacing w:val="-1"/>
          <w:sz w:val="24"/>
        </w:rPr>
        <w:t xml:space="preserve"> </w:t>
      </w:r>
      <w:r>
        <w:rPr>
          <w:b/>
          <w:spacing w:val="-2"/>
          <w:sz w:val="24"/>
        </w:rPr>
        <w:t>dataset.</w:t>
      </w:r>
    </w:p>
    <w:p w14:paraId="5DD75E85">
      <w:pPr>
        <w:spacing w:after="0"/>
        <w:jc w:val="left"/>
        <w:rPr>
          <w:sz w:val="24"/>
        </w:rPr>
        <w:sectPr>
          <w:pgSz w:w="11910" w:h="16840"/>
          <w:pgMar w:top="1800" w:right="1340" w:bottom="280" w:left="1340" w:header="720" w:footer="720" w:gutter="0"/>
          <w:cols w:space="720" w:num="1"/>
        </w:sectPr>
      </w:pPr>
    </w:p>
    <w:p w14:paraId="7E250E7D">
      <w:pPr>
        <w:pStyle w:val="6"/>
        <w:ind w:left="171"/>
        <w:rPr>
          <w:sz w:val="20"/>
        </w:rPr>
      </w:pPr>
      <w:r>
        <w:rPr>
          <w:sz w:val="20"/>
        </w:rPr>
        <w:drawing>
          <wp:inline distT="0" distB="0" distL="0" distR="0">
            <wp:extent cx="4225925" cy="2293620"/>
            <wp:effectExtent l="0" t="0" r="0" b="0"/>
            <wp:docPr id="1" name="Image 1" descr="Output image"/>
            <wp:cNvGraphicFramePr/>
            <a:graphic xmlns:a="http://schemas.openxmlformats.org/drawingml/2006/main">
              <a:graphicData uri="http://schemas.openxmlformats.org/drawingml/2006/picture">
                <pic:pic xmlns:pic="http://schemas.openxmlformats.org/drawingml/2006/picture">
                  <pic:nvPicPr>
                    <pic:cNvPr id="1" name="Image 1" descr="Output image"/>
                    <pic:cNvPicPr/>
                  </pic:nvPicPr>
                  <pic:blipFill>
                    <a:blip r:embed="rId6" cstate="print"/>
                    <a:stretch>
                      <a:fillRect/>
                    </a:stretch>
                  </pic:blipFill>
                  <pic:spPr>
                    <a:xfrm>
                      <a:off x="0" y="0"/>
                      <a:ext cx="4226344" cy="2293620"/>
                    </a:xfrm>
                    <a:prstGeom prst="rect">
                      <a:avLst/>
                    </a:prstGeom>
                  </pic:spPr>
                </pic:pic>
              </a:graphicData>
            </a:graphic>
          </wp:inline>
        </w:drawing>
      </w:r>
    </w:p>
    <w:p w14:paraId="5F2A3FFF">
      <w:pPr>
        <w:pStyle w:val="6"/>
        <w:spacing w:before="11"/>
        <w:rPr>
          <w:b/>
          <w:sz w:val="13"/>
        </w:rPr>
      </w:pPr>
      <w:r>
        <w:drawing>
          <wp:anchor distT="0" distB="0" distL="0" distR="0" simplePos="0" relativeHeight="251659264" behindDoc="1" locked="0" layoutInCell="1" allowOverlap="1">
            <wp:simplePos x="0" y="0"/>
            <wp:positionH relativeFrom="page">
              <wp:posOffset>955675</wp:posOffset>
            </wp:positionH>
            <wp:positionV relativeFrom="paragraph">
              <wp:posOffset>116840</wp:posOffset>
            </wp:positionV>
            <wp:extent cx="4084955" cy="1740535"/>
            <wp:effectExtent l="0" t="0" r="0" b="0"/>
            <wp:wrapTopAndBottom/>
            <wp:docPr id="2" name="Image 2" descr="Output image"/>
            <wp:cNvGraphicFramePr/>
            <a:graphic xmlns:a="http://schemas.openxmlformats.org/drawingml/2006/main">
              <a:graphicData uri="http://schemas.openxmlformats.org/drawingml/2006/picture">
                <pic:pic xmlns:pic="http://schemas.openxmlformats.org/drawingml/2006/picture">
                  <pic:nvPicPr>
                    <pic:cNvPr id="2" name="Image 2" descr="Output image"/>
                    <pic:cNvPicPr/>
                  </pic:nvPicPr>
                  <pic:blipFill>
                    <a:blip r:embed="rId7" cstate="print"/>
                    <a:stretch>
                      <a:fillRect/>
                    </a:stretch>
                  </pic:blipFill>
                  <pic:spPr>
                    <a:xfrm>
                      <a:off x="0" y="0"/>
                      <a:ext cx="4085143" cy="1740693"/>
                    </a:xfrm>
                    <a:prstGeom prst="rect">
                      <a:avLst/>
                    </a:prstGeom>
                  </pic:spPr>
                </pic:pic>
              </a:graphicData>
            </a:graphic>
          </wp:anchor>
        </w:drawing>
      </w:r>
    </w:p>
    <w:p w14:paraId="0D4AD8A1">
      <w:pPr>
        <w:pStyle w:val="6"/>
        <w:spacing w:before="118"/>
        <w:rPr>
          <w:b/>
        </w:rPr>
      </w:pPr>
    </w:p>
    <w:p w14:paraId="3F2B2CCF">
      <w:pPr>
        <w:pStyle w:val="6"/>
        <w:ind w:left="100"/>
      </w:pPr>
      <w:r>
        <w:t>Here</w:t>
      </w:r>
      <w:r>
        <w:rPr>
          <w:spacing w:val="-3"/>
        </w:rPr>
        <w:t xml:space="preserve"> </w:t>
      </w:r>
      <w:r>
        <w:t>are</w:t>
      </w:r>
      <w:r>
        <w:rPr>
          <w:spacing w:val="-3"/>
        </w:rPr>
        <w:t xml:space="preserve"> </w:t>
      </w:r>
      <w:r>
        <w:t>the</w:t>
      </w:r>
      <w:r>
        <w:rPr>
          <w:spacing w:val="-2"/>
        </w:rPr>
        <w:t xml:space="preserve"> </w:t>
      </w:r>
      <w:r>
        <w:t>ROC</w:t>
      </w:r>
      <w:r>
        <w:rPr>
          <w:spacing w:val="-1"/>
        </w:rPr>
        <w:t xml:space="preserve"> </w:t>
      </w:r>
      <w:r>
        <w:t>curves</w:t>
      </w:r>
      <w:r>
        <w:rPr>
          <w:spacing w:val="2"/>
        </w:rPr>
        <w:t xml:space="preserve"> </w:t>
      </w:r>
      <w:r>
        <w:t>and confusion</w:t>
      </w:r>
      <w:r>
        <w:rPr>
          <w:spacing w:val="-1"/>
        </w:rPr>
        <w:t xml:space="preserve"> </w:t>
      </w:r>
      <w:r>
        <w:t>matrices</w:t>
      </w:r>
      <w:r>
        <w:rPr>
          <w:spacing w:val="-1"/>
        </w:rPr>
        <w:t xml:space="preserve"> </w:t>
      </w:r>
      <w:r>
        <w:t>for</w:t>
      </w:r>
      <w:r>
        <w:rPr>
          <w:spacing w:val="-1"/>
        </w:rPr>
        <w:t xml:space="preserve"> </w:t>
      </w:r>
      <w:r>
        <w:t>the</w:t>
      </w:r>
      <w:r>
        <w:rPr>
          <w:spacing w:val="-2"/>
        </w:rPr>
        <w:t xml:space="preserve"> </w:t>
      </w:r>
      <w:r>
        <w:t>SVM</w:t>
      </w:r>
      <w:r>
        <w:rPr>
          <w:spacing w:val="-1"/>
        </w:rPr>
        <w:t xml:space="preserve"> </w:t>
      </w:r>
      <w:r>
        <w:t>and</w:t>
      </w:r>
      <w:r>
        <w:rPr>
          <w:spacing w:val="-1"/>
        </w:rPr>
        <w:t xml:space="preserve"> </w:t>
      </w:r>
      <w:r>
        <w:t>Decision</w:t>
      </w:r>
      <w:r>
        <w:rPr>
          <w:spacing w:val="-1"/>
        </w:rPr>
        <w:t xml:space="preserve"> </w:t>
      </w:r>
      <w:r>
        <w:t>Tree</w:t>
      </w:r>
      <w:r>
        <w:rPr>
          <w:spacing w:val="1"/>
        </w:rPr>
        <w:t xml:space="preserve"> </w:t>
      </w:r>
      <w:r>
        <w:rPr>
          <w:spacing w:val="-2"/>
        </w:rPr>
        <w:t>classifiers:</w:t>
      </w:r>
    </w:p>
    <w:p w14:paraId="3E0A9CCF">
      <w:pPr>
        <w:pStyle w:val="6"/>
        <w:spacing w:before="2"/>
        <w:rPr>
          <w:b/>
          <w:bCs/>
          <w:u w:val="single"/>
        </w:rPr>
      </w:pPr>
    </w:p>
    <w:p w14:paraId="42176C42">
      <w:pPr>
        <w:spacing w:before="1"/>
        <w:ind w:left="100" w:right="0" w:firstLine="0"/>
        <w:jc w:val="left"/>
        <w:rPr>
          <w:b/>
          <w:bCs/>
          <w:sz w:val="24"/>
          <w:u w:val="single"/>
        </w:rPr>
      </w:pPr>
      <w:r>
        <w:rPr>
          <w:b/>
          <w:bCs/>
          <w:sz w:val="24"/>
          <w:u w:val="single"/>
        </w:rPr>
        <w:t xml:space="preserve">ROC </w:t>
      </w:r>
      <w:r>
        <w:rPr>
          <w:b/>
          <w:bCs/>
          <w:spacing w:val="-2"/>
          <w:sz w:val="24"/>
          <w:u w:val="single"/>
        </w:rPr>
        <w:t>Curves:</w:t>
      </w:r>
    </w:p>
    <w:p w14:paraId="115F992E">
      <w:pPr>
        <w:pStyle w:val="6"/>
        <w:spacing w:before="4"/>
        <w:rPr>
          <w:b/>
        </w:rPr>
      </w:pPr>
    </w:p>
    <w:p w14:paraId="2508AB1A">
      <w:pPr>
        <w:pStyle w:val="8"/>
        <w:numPr>
          <w:ilvl w:val="0"/>
          <w:numId w:val="6"/>
        </w:numPr>
        <w:tabs>
          <w:tab w:val="left" w:pos="820"/>
        </w:tabs>
        <w:spacing w:before="1" w:after="0" w:line="240" w:lineRule="auto"/>
        <w:ind w:left="820" w:right="0" w:hanging="360"/>
        <w:jc w:val="left"/>
        <w:rPr>
          <w:sz w:val="24"/>
        </w:rPr>
      </w:pPr>
      <w:r>
        <w:rPr>
          <w:b/>
          <w:sz w:val="24"/>
        </w:rPr>
        <w:t>SVM</w:t>
      </w:r>
      <w:r>
        <w:rPr>
          <w:b/>
          <w:spacing w:val="-2"/>
          <w:sz w:val="24"/>
        </w:rPr>
        <w:t xml:space="preserve"> Classifier</w:t>
      </w:r>
      <w:r>
        <w:rPr>
          <w:spacing w:val="-2"/>
          <w:sz w:val="24"/>
        </w:rPr>
        <w:t>:</w:t>
      </w:r>
    </w:p>
    <w:p w14:paraId="16E557DF">
      <w:pPr>
        <w:pStyle w:val="8"/>
        <w:numPr>
          <w:ilvl w:val="1"/>
          <w:numId w:val="6"/>
        </w:numPr>
        <w:tabs>
          <w:tab w:val="left" w:pos="1539"/>
        </w:tabs>
        <w:spacing w:before="0" w:after="0" w:line="280" w:lineRule="exact"/>
        <w:ind w:left="1539" w:right="0" w:hanging="359"/>
        <w:jc w:val="left"/>
        <w:rPr>
          <w:sz w:val="24"/>
        </w:rPr>
      </w:pPr>
      <w:r>
        <w:rPr>
          <w:sz w:val="24"/>
        </w:rPr>
        <w:t>AUC</w:t>
      </w:r>
      <w:r>
        <w:rPr>
          <w:spacing w:val="-1"/>
          <w:sz w:val="24"/>
        </w:rPr>
        <w:t xml:space="preserve"> </w:t>
      </w:r>
      <w:r>
        <w:rPr>
          <w:sz w:val="24"/>
        </w:rPr>
        <w:t>(Area</w:t>
      </w:r>
      <w:r>
        <w:rPr>
          <w:spacing w:val="-2"/>
          <w:sz w:val="24"/>
        </w:rPr>
        <w:t xml:space="preserve"> </w:t>
      </w:r>
      <w:r>
        <w:rPr>
          <w:sz w:val="24"/>
        </w:rPr>
        <w:t>Under</w:t>
      </w:r>
      <w:r>
        <w:rPr>
          <w:spacing w:val="-1"/>
          <w:sz w:val="24"/>
        </w:rPr>
        <w:t xml:space="preserve"> </w:t>
      </w:r>
      <w:r>
        <w:rPr>
          <w:sz w:val="24"/>
        </w:rPr>
        <w:t xml:space="preserve">Curve): </w:t>
      </w:r>
      <w:r>
        <w:rPr>
          <w:spacing w:val="-4"/>
          <w:sz w:val="24"/>
        </w:rPr>
        <w:t>0.95</w:t>
      </w:r>
    </w:p>
    <w:p w14:paraId="7B833797">
      <w:pPr>
        <w:pStyle w:val="8"/>
        <w:numPr>
          <w:ilvl w:val="0"/>
          <w:numId w:val="6"/>
        </w:numPr>
        <w:tabs>
          <w:tab w:val="left" w:pos="820"/>
        </w:tabs>
        <w:spacing w:before="0" w:after="0" w:line="272" w:lineRule="exact"/>
        <w:ind w:left="820" w:right="0" w:hanging="360"/>
        <w:jc w:val="left"/>
        <w:rPr>
          <w:sz w:val="24"/>
        </w:rPr>
      </w:pPr>
      <w:r>
        <w:rPr>
          <w:b/>
          <w:sz w:val="24"/>
        </w:rPr>
        <w:t>Decision</w:t>
      </w:r>
      <w:r>
        <w:rPr>
          <w:b/>
          <w:spacing w:val="-3"/>
          <w:sz w:val="24"/>
        </w:rPr>
        <w:t xml:space="preserve"> </w:t>
      </w:r>
      <w:r>
        <w:rPr>
          <w:b/>
          <w:sz w:val="24"/>
        </w:rPr>
        <w:t>Tree</w:t>
      </w:r>
      <w:r>
        <w:rPr>
          <w:b/>
          <w:spacing w:val="-3"/>
          <w:sz w:val="24"/>
        </w:rPr>
        <w:t xml:space="preserve"> </w:t>
      </w:r>
      <w:r>
        <w:rPr>
          <w:b/>
          <w:spacing w:val="-2"/>
          <w:sz w:val="24"/>
        </w:rPr>
        <w:t>Classifier</w:t>
      </w:r>
      <w:r>
        <w:rPr>
          <w:spacing w:val="-2"/>
          <w:sz w:val="24"/>
        </w:rPr>
        <w:t>:</w:t>
      </w:r>
    </w:p>
    <w:p w14:paraId="2929A820">
      <w:pPr>
        <w:pStyle w:val="8"/>
        <w:numPr>
          <w:ilvl w:val="1"/>
          <w:numId w:val="6"/>
        </w:numPr>
        <w:tabs>
          <w:tab w:val="left" w:pos="1539"/>
        </w:tabs>
        <w:spacing w:before="0" w:after="0" w:line="240" w:lineRule="auto"/>
        <w:ind w:left="1539" w:right="0" w:hanging="359"/>
        <w:jc w:val="left"/>
        <w:rPr>
          <w:sz w:val="24"/>
        </w:rPr>
      </w:pPr>
      <w:r>
        <w:rPr>
          <w:sz w:val="24"/>
        </w:rPr>
        <w:t>AUC</w:t>
      </w:r>
      <w:r>
        <w:rPr>
          <w:spacing w:val="-1"/>
          <w:sz w:val="24"/>
        </w:rPr>
        <w:t xml:space="preserve"> </w:t>
      </w:r>
      <w:r>
        <w:rPr>
          <w:sz w:val="24"/>
        </w:rPr>
        <w:t>(Area</w:t>
      </w:r>
      <w:r>
        <w:rPr>
          <w:spacing w:val="-2"/>
          <w:sz w:val="24"/>
        </w:rPr>
        <w:t xml:space="preserve"> </w:t>
      </w:r>
      <w:r>
        <w:rPr>
          <w:sz w:val="24"/>
        </w:rPr>
        <w:t>Under</w:t>
      </w:r>
      <w:r>
        <w:rPr>
          <w:spacing w:val="-1"/>
          <w:sz w:val="24"/>
        </w:rPr>
        <w:t xml:space="preserve"> </w:t>
      </w:r>
      <w:r>
        <w:rPr>
          <w:sz w:val="24"/>
        </w:rPr>
        <w:t xml:space="preserve">Curve): </w:t>
      </w:r>
      <w:r>
        <w:rPr>
          <w:spacing w:val="-4"/>
          <w:sz w:val="24"/>
        </w:rPr>
        <w:t>0.86</w:t>
      </w:r>
    </w:p>
    <w:p w14:paraId="078E4245">
      <w:pPr>
        <w:pStyle w:val="6"/>
      </w:pPr>
    </w:p>
    <w:p w14:paraId="5A34783C">
      <w:pPr>
        <w:pStyle w:val="6"/>
        <w:spacing w:before="275"/>
      </w:pPr>
    </w:p>
    <w:p w14:paraId="0CEE2379">
      <w:pPr>
        <w:spacing w:before="0"/>
        <w:ind w:left="100" w:right="0" w:firstLine="0"/>
        <w:jc w:val="left"/>
        <w:rPr>
          <w:b/>
          <w:sz w:val="24"/>
          <w:u w:val="single"/>
        </w:rPr>
      </w:pPr>
      <w:r>
        <w:rPr>
          <w:b/>
          <w:sz w:val="24"/>
          <w:u w:val="single"/>
        </w:rPr>
        <w:t>Confusion</w:t>
      </w:r>
      <w:r>
        <w:rPr>
          <w:b/>
          <w:spacing w:val="1"/>
          <w:sz w:val="24"/>
          <w:u w:val="single"/>
        </w:rPr>
        <w:t xml:space="preserve"> </w:t>
      </w:r>
      <w:r>
        <w:rPr>
          <w:b/>
          <w:spacing w:val="-2"/>
          <w:sz w:val="24"/>
          <w:u w:val="single"/>
        </w:rPr>
        <w:t>Matrices:</w:t>
      </w:r>
    </w:p>
    <w:p w14:paraId="45C949C6">
      <w:pPr>
        <w:pStyle w:val="8"/>
        <w:numPr>
          <w:ilvl w:val="0"/>
          <w:numId w:val="6"/>
        </w:numPr>
        <w:tabs>
          <w:tab w:val="left" w:pos="820"/>
        </w:tabs>
        <w:spacing w:before="7" w:after="0" w:line="550" w:lineRule="atLeast"/>
        <w:ind w:left="100" w:right="6772" w:firstLine="360"/>
        <w:jc w:val="left"/>
        <w:rPr>
          <w:b/>
          <w:sz w:val="24"/>
        </w:rPr>
      </w:pPr>
      <w:r>
        <w:rPr>
          <w:b/>
          <w:sz w:val="24"/>
        </w:rPr>
        <w:t>SVM</w:t>
      </w:r>
      <w:r>
        <w:rPr>
          <w:b/>
          <w:spacing w:val="-15"/>
          <w:sz w:val="24"/>
        </w:rPr>
        <w:t xml:space="preserve"> </w:t>
      </w:r>
      <w:r>
        <w:rPr>
          <w:b/>
          <w:sz w:val="24"/>
        </w:rPr>
        <w:t>Classifier</w:t>
      </w:r>
      <w:r>
        <w:rPr>
          <w:sz w:val="24"/>
        </w:rPr>
        <w:t xml:space="preserve">: </w:t>
      </w:r>
      <w:r>
        <w:rPr>
          <w:b/>
          <w:sz w:val="24"/>
        </w:rPr>
        <w:t>[[26,</w:t>
      </w:r>
      <w:r>
        <w:rPr>
          <w:b/>
          <w:spacing w:val="40"/>
          <w:sz w:val="24"/>
        </w:rPr>
        <w:t xml:space="preserve"> </w:t>
      </w:r>
      <w:r>
        <w:rPr>
          <w:b/>
          <w:sz w:val="24"/>
        </w:rPr>
        <w:t>3],</w:t>
      </w:r>
    </w:p>
    <w:p w14:paraId="12265849">
      <w:pPr>
        <w:spacing w:before="189"/>
        <w:ind w:left="160" w:right="0" w:firstLine="0"/>
        <w:jc w:val="left"/>
        <w:rPr>
          <w:b/>
          <w:sz w:val="24"/>
        </w:rPr>
      </w:pPr>
      <w:r>
        <w:rPr>
          <w:b/>
          <w:sz w:val="24"/>
        </w:rPr>
        <w:t xml:space="preserve">[ 5, </w:t>
      </w:r>
      <w:r>
        <w:rPr>
          <w:b/>
          <w:spacing w:val="-4"/>
          <w:sz w:val="24"/>
        </w:rPr>
        <w:t>27]]</w:t>
      </w:r>
    </w:p>
    <w:p w14:paraId="680B6A25">
      <w:pPr>
        <w:spacing w:before="180"/>
        <w:ind w:left="100" w:right="0" w:firstLine="0"/>
        <w:jc w:val="left"/>
        <w:rPr>
          <w:sz w:val="24"/>
        </w:rPr>
      </w:pPr>
      <w:r>
        <w:rPr>
          <w:b/>
          <w:sz w:val="24"/>
        </w:rPr>
        <w:t>Decision</w:t>
      </w:r>
      <w:r>
        <w:rPr>
          <w:b/>
          <w:spacing w:val="-3"/>
          <w:sz w:val="24"/>
        </w:rPr>
        <w:t xml:space="preserve"> </w:t>
      </w:r>
      <w:r>
        <w:rPr>
          <w:b/>
          <w:sz w:val="24"/>
        </w:rPr>
        <w:t>Tree</w:t>
      </w:r>
      <w:r>
        <w:rPr>
          <w:b/>
          <w:spacing w:val="-3"/>
          <w:sz w:val="24"/>
        </w:rPr>
        <w:t xml:space="preserve"> </w:t>
      </w:r>
      <w:r>
        <w:rPr>
          <w:b/>
          <w:spacing w:val="-2"/>
          <w:sz w:val="24"/>
        </w:rPr>
        <w:t>Classifier</w:t>
      </w:r>
      <w:r>
        <w:rPr>
          <w:spacing w:val="-2"/>
          <w:sz w:val="24"/>
        </w:rPr>
        <w:t>:</w:t>
      </w:r>
    </w:p>
    <w:p w14:paraId="634DCCA9">
      <w:pPr>
        <w:pStyle w:val="6"/>
      </w:pPr>
    </w:p>
    <w:p w14:paraId="42630161">
      <w:pPr>
        <w:pStyle w:val="6"/>
        <w:ind w:left="100"/>
      </w:pPr>
      <w:r>
        <w:t>[[26,</w:t>
      </w:r>
      <w:r>
        <w:rPr>
          <w:spacing w:val="58"/>
        </w:rPr>
        <w:t xml:space="preserve"> </w:t>
      </w:r>
      <w:r>
        <w:rPr>
          <w:spacing w:val="-5"/>
        </w:rPr>
        <w:t>3],</w:t>
      </w:r>
    </w:p>
    <w:p w14:paraId="3208A9CE">
      <w:pPr>
        <w:pStyle w:val="6"/>
        <w:ind w:left="160"/>
      </w:pPr>
      <w:r>
        <w:t xml:space="preserve">[ 7, </w:t>
      </w:r>
      <w:r>
        <w:rPr>
          <w:spacing w:val="-4"/>
        </w:rPr>
        <w:t>25]]</w:t>
      </w:r>
    </w:p>
    <w:p w14:paraId="4B909926">
      <w:pPr>
        <w:pStyle w:val="6"/>
        <w:spacing w:before="5"/>
      </w:pPr>
    </w:p>
    <w:p w14:paraId="23F62E92">
      <w:pPr>
        <w:spacing w:before="1"/>
        <w:ind w:left="100" w:right="0" w:firstLine="0"/>
        <w:jc w:val="left"/>
        <w:rPr>
          <w:b/>
          <w:sz w:val="24"/>
        </w:rPr>
      </w:pPr>
      <w:r>
        <w:rPr>
          <w:b/>
          <w:spacing w:val="-2"/>
          <w:sz w:val="24"/>
        </w:rPr>
        <w:t>interpretation:</w:t>
      </w:r>
    </w:p>
    <w:p w14:paraId="32C90BED">
      <w:pPr>
        <w:spacing w:after="0"/>
        <w:jc w:val="left"/>
        <w:rPr>
          <w:sz w:val="24"/>
        </w:rPr>
        <w:sectPr>
          <w:pgSz w:w="11910" w:h="16840"/>
          <w:pgMar w:top="1500" w:right="1340" w:bottom="280" w:left="1340" w:header="720" w:footer="720" w:gutter="0"/>
          <w:cols w:space="720" w:num="1"/>
        </w:sectPr>
      </w:pPr>
    </w:p>
    <w:p w14:paraId="50257730">
      <w:pPr>
        <w:pStyle w:val="8"/>
        <w:numPr>
          <w:ilvl w:val="0"/>
          <w:numId w:val="6"/>
        </w:numPr>
        <w:tabs>
          <w:tab w:val="left" w:pos="820"/>
        </w:tabs>
        <w:spacing w:before="61" w:after="0" w:line="240" w:lineRule="auto"/>
        <w:ind w:left="820" w:right="0" w:hanging="360"/>
        <w:jc w:val="left"/>
        <w:rPr>
          <w:sz w:val="24"/>
        </w:rPr>
      </w:pPr>
      <w:r>
        <w:rPr>
          <w:b/>
          <w:sz w:val="24"/>
        </w:rPr>
        <w:t>SVM</w:t>
      </w:r>
      <w:r>
        <w:rPr>
          <w:b/>
          <w:spacing w:val="-2"/>
          <w:sz w:val="24"/>
        </w:rPr>
        <w:t xml:space="preserve"> Classifier</w:t>
      </w:r>
      <w:r>
        <w:rPr>
          <w:spacing w:val="-2"/>
          <w:sz w:val="24"/>
        </w:rPr>
        <w:t>:</w:t>
      </w:r>
    </w:p>
    <w:p w14:paraId="5166D43D">
      <w:pPr>
        <w:pStyle w:val="8"/>
        <w:numPr>
          <w:ilvl w:val="1"/>
          <w:numId w:val="6"/>
        </w:numPr>
        <w:tabs>
          <w:tab w:val="left" w:pos="1539"/>
        </w:tabs>
        <w:spacing w:before="0" w:after="0" w:line="280" w:lineRule="exact"/>
        <w:ind w:left="1539" w:right="0" w:hanging="359"/>
        <w:jc w:val="left"/>
        <w:rPr>
          <w:sz w:val="24"/>
        </w:rPr>
      </w:pPr>
      <w:r>
        <w:rPr>
          <w:sz w:val="24"/>
        </w:rPr>
        <w:t>True</w:t>
      </w:r>
      <w:r>
        <w:rPr>
          <w:spacing w:val="-2"/>
          <w:sz w:val="24"/>
        </w:rPr>
        <w:t xml:space="preserve"> </w:t>
      </w:r>
      <w:r>
        <w:rPr>
          <w:sz w:val="24"/>
        </w:rPr>
        <w:t xml:space="preserve">Positives: </w:t>
      </w:r>
      <w:r>
        <w:rPr>
          <w:spacing w:val="-5"/>
          <w:sz w:val="24"/>
        </w:rPr>
        <w:t>27</w:t>
      </w:r>
    </w:p>
    <w:p w14:paraId="2CE85A4E">
      <w:pPr>
        <w:pStyle w:val="8"/>
        <w:numPr>
          <w:ilvl w:val="1"/>
          <w:numId w:val="6"/>
        </w:numPr>
        <w:tabs>
          <w:tab w:val="left" w:pos="1539"/>
        </w:tabs>
        <w:spacing w:before="0" w:after="0" w:line="276" w:lineRule="exact"/>
        <w:ind w:left="1539" w:right="0" w:hanging="359"/>
        <w:jc w:val="left"/>
        <w:rPr>
          <w:sz w:val="24"/>
        </w:rPr>
      </w:pPr>
      <w:r>
        <w:rPr>
          <w:sz w:val="24"/>
        </w:rPr>
        <w:t>True</w:t>
      </w:r>
      <w:r>
        <w:rPr>
          <w:spacing w:val="-3"/>
          <w:sz w:val="24"/>
        </w:rPr>
        <w:t xml:space="preserve"> </w:t>
      </w:r>
      <w:r>
        <w:rPr>
          <w:sz w:val="24"/>
        </w:rPr>
        <w:t>Negatives:</w:t>
      </w:r>
      <w:r>
        <w:rPr>
          <w:spacing w:val="-1"/>
          <w:sz w:val="24"/>
        </w:rPr>
        <w:t xml:space="preserve"> </w:t>
      </w:r>
      <w:r>
        <w:rPr>
          <w:spacing w:val="-5"/>
          <w:sz w:val="24"/>
        </w:rPr>
        <w:t>26</w:t>
      </w:r>
    </w:p>
    <w:p w14:paraId="33FFE43D">
      <w:pPr>
        <w:pStyle w:val="8"/>
        <w:numPr>
          <w:ilvl w:val="1"/>
          <w:numId w:val="6"/>
        </w:numPr>
        <w:tabs>
          <w:tab w:val="left" w:pos="1539"/>
        </w:tabs>
        <w:spacing w:before="0" w:after="0" w:line="276" w:lineRule="exact"/>
        <w:ind w:left="1539" w:right="0" w:hanging="359"/>
        <w:jc w:val="left"/>
        <w:rPr>
          <w:sz w:val="24"/>
        </w:rPr>
      </w:pPr>
      <w:r>
        <w:rPr>
          <w:sz w:val="24"/>
        </w:rPr>
        <w:t>False</w:t>
      </w:r>
      <w:r>
        <w:rPr>
          <w:spacing w:val="-4"/>
          <w:sz w:val="24"/>
        </w:rPr>
        <w:t xml:space="preserve"> </w:t>
      </w:r>
      <w:r>
        <w:rPr>
          <w:sz w:val="24"/>
        </w:rPr>
        <w:t>Positives:</w:t>
      </w:r>
      <w:r>
        <w:rPr>
          <w:spacing w:val="-1"/>
          <w:sz w:val="24"/>
        </w:rPr>
        <w:t xml:space="preserve"> </w:t>
      </w:r>
      <w:r>
        <w:rPr>
          <w:spacing w:val="-10"/>
          <w:sz w:val="24"/>
        </w:rPr>
        <w:t>3</w:t>
      </w:r>
    </w:p>
    <w:p w14:paraId="1754D6B2">
      <w:pPr>
        <w:pStyle w:val="8"/>
        <w:numPr>
          <w:ilvl w:val="1"/>
          <w:numId w:val="6"/>
        </w:numPr>
        <w:tabs>
          <w:tab w:val="left" w:pos="1539"/>
        </w:tabs>
        <w:spacing w:before="0" w:after="0" w:line="276" w:lineRule="exact"/>
        <w:ind w:left="1539" w:right="0" w:hanging="359"/>
        <w:jc w:val="left"/>
        <w:rPr>
          <w:sz w:val="24"/>
        </w:rPr>
      </w:pPr>
      <w:r>
        <w:rPr>
          <w:sz w:val="24"/>
        </w:rPr>
        <w:t>False</w:t>
      </w:r>
      <w:r>
        <w:rPr>
          <w:spacing w:val="-3"/>
          <w:sz w:val="24"/>
        </w:rPr>
        <w:t xml:space="preserve"> </w:t>
      </w:r>
      <w:r>
        <w:rPr>
          <w:sz w:val="24"/>
        </w:rPr>
        <w:t>Negatives:</w:t>
      </w:r>
      <w:r>
        <w:rPr>
          <w:spacing w:val="-2"/>
          <w:sz w:val="24"/>
        </w:rPr>
        <w:t xml:space="preserve"> </w:t>
      </w:r>
      <w:r>
        <w:rPr>
          <w:spacing w:val="-10"/>
          <w:sz w:val="24"/>
        </w:rPr>
        <w:t>5</w:t>
      </w:r>
    </w:p>
    <w:p w14:paraId="5EA86EC2">
      <w:pPr>
        <w:pStyle w:val="8"/>
        <w:numPr>
          <w:ilvl w:val="0"/>
          <w:numId w:val="6"/>
        </w:numPr>
        <w:tabs>
          <w:tab w:val="left" w:pos="820"/>
          <w:tab w:val="left" w:pos="1180"/>
        </w:tabs>
        <w:spacing w:before="0" w:after="0" w:line="272" w:lineRule="exact"/>
        <w:ind w:left="820" w:right="0" w:hanging="360"/>
        <w:jc w:val="left"/>
        <w:rPr>
          <w:sz w:val="24"/>
        </w:rPr>
      </w:pPr>
      <w:r>
        <w:rPr>
          <w:b/>
          <w:sz w:val="24"/>
        </w:rPr>
        <w:t>Decision</w:t>
      </w:r>
      <w:r>
        <w:rPr>
          <w:b/>
          <w:spacing w:val="-3"/>
          <w:sz w:val="24"/>
        </w:rPr>
        <w:t xml:space="preserve"> </w:t>
      </w:r>
      <w:r>
        <w:rPr>
          <w:b/>
          <w:sz w:val="24"/>
        </w:rPr>
        <w:t>Tree</w:t>
      </w:r>
      <w:r>
        <w:rPr>
          <w:b/>
          <w:spacing w:val="-3"/>
          <w:sz w:val="24"/>
        </w:rPr>
        <w:t xml:space="preserve"> </w:t>
      </w:r>
      <w:r>
        <w:rPr>
          <w:b/>
          <w:spacing w:val="-2"/>
          <w:sz w:val="24"/>
        </w:rPr>
        <w:t>Classifier</w:t>
      </w:r>
      <w:r>
        <w:rPr>
          <w:spacing w:val="-2"/>
          <w:sz w:val="24"/>
        </w:rPr>
        <w:t>:</w:t>
      </w:r>
    </w:p>
    <w:p w14:paraId="12482F0F">
      <w:pPr>
        <w:pStyle w:val="8"/>
        <w:numPr>
          <w:ilvl w:val="1"/>
          <w:numId w:val="6"/>
        </w:numPr>
        <w:tabs>
          <w:tab w:val="left" w:pos="1539"/>
        </w:tabs>
        <w:spacing w:before="0" w:after="0" w:line="280" w:lineRule="exact"/>
        <w:ind w:left="1539" w:right="0" w:hanging="359"/>
        <w:jc w:val="left"/>
        <w:rPr>
          <w:sz w:val="24"/>
        </w:rPr>
      </w:pPr>
      <w:r>
        <w:rPr>
          <w:sz w:val="24"/>
        </w:rPr>
        <w:t>True</w:t>
      </w:r>
      <w:r>
        <w:rPr>
          <w:spacing w:val="-2"/>
          <w:sz w:val="24"/>
        </w:rPr>
        <w:t xml:space="preserve"> </w:t>
      </w:r>
      <w:r>
        <w:rPr>
          <w:sz w:val="24"/>
        </w:rPr>
        <w:t xml:space="preserve">Positives: </w:t>
      </w:r>
      <w:r>
        <w:rPr>
          <w:spacing w:val="-5"/>
          <w:sz w:val="24"/>
        </w:rPr>
        <w:t>25</w:t>
      </w:r>
    </w:p>
    <w:p w14:paraId="56AA3C7D">
      <w:pPr>
        <w:pStyle w:val="8"/>
        <w:numPr>
          <w:ilvl w:val="1"/>
          <w:numId w:val="6"/>
        </w:numPr>
        <w:tabs>
          <w:tab w:val="left" w:pos="1539"/>
        </w:tabs>
        <w:spacing w:before="0" w:after="0" w:line="276" w:lineRule="exact"/>
        <w:ind w:left="1539" w:right="0" w:hanging="359"/>
        <w:jc w:val="left"/>
        <w:rPr>
          <w:sz w:val="24"/>
        </w:rPr>
      </w:pPr>
      <w:r>
        <w:rPr>
          <w:sz w:val="24"/>
        </w:rPr>
        <w:t>True</w:t>
      </w:r>
      <w:r>
        <w:rPr>
          <w:spacing w:val="-3"/>
          <w:sz w:val="24"/>
        </w:rPr>
        <w:t xml:space="preserve"> </w:t>
      </w:r>
      <w:r>
        <w:rPr>
          <w:sz w:val="24"/>
        </w:rPr>
        <w:t>Negatives:</w:t>
      </w:r>
      <w:r>
        <w:rPr>
          <w:spacing w:val="-1"/>
          <w:sz w:val="24"/>
        </w:rPr>
        <w:t xml:space="preserve"> </w:t>
      </w:r>
      <w:r>
        <w:rPr>
          <w:spacing w:val="-5"/>
          <w:sz w:val="24"/>
        </w:rPr>
        <w:t>26</w:t>
      </w:r>
    </w:p>
    <w:p w14:paraId="05B75F80">
      <w:pPr>
        <w:pStyle w:val="8"/>
        <w:numPr>
          <w:ilvl w:val="1"/>
          <w:numId w:val="6"/>
        </w:numPr>
        <w:tabs>
          <w:tab w:val="left" w:pos="1539"/>
        </w:tabs>
        <w:spacing w:before="0" w:after="0" w:line="276" w:lineRule="exact"/>
        <w:ind w:left="1539" w:right="0" w:hanging="359"/>
        <w:jc w:val="left"/>
        <w:rPr>
          <w:sz w:val="24"/>
        </w:rPr>
      </w:pPr>
      <w:r>
        <w:rPr>
          <w:sz w:val="24"/>
        </w:rPr>
        <w:t>False</w:t>
      </w:r>
      <w:r>
        <w:rPr>
          <w:spacing w:val="-4"/>
          <w:sz w:val="24"/>
        </w:rPr>
        <w:t xml:space="preserve"> </w:t>
      </w:r>
      <w:r>
        <w:rPr>
          <w:sz w:val="24"/>
        </w:rPr>
        <w:t>Positives:</w:t>
      </w:r>
      <w:r>
        <w:rPr>
          <w:spacing w:val="-1"/>
          <w:sz w:val="24"/>
        </w:rPr>
        <w:t xml:space="preserve"> </w:t>
      </w:r>
      <w:r>
        <w:rPr>
          <w:spacing w:val="-10"/>
          <w:sz w:val="24"/>
        </w:rPr>
        <w:t>3</w:t>
      </w:r>
    </w:p>
    <w:p w14:paraId="3F68F7BD">
      <w:pPr>
        <w:pStyle w:val="8"/>
        <w:numPr>
          <w:ilvl w:val="1"/>
          <w:numId w:val="6"/>
        </w:numPr>
        <w:tabs>
          <w:tab w:val="left" w:pos="1539"/>
        </w:tabs>
        <w:spacing w:before="0" w:after="0" w:line="280" w:lineRule="exact"/>
        <w:ind w:left="1539" w:right="0" w:hanging="359"/>
        <w:jc w:val="left"/>
        <w:rPr>
          <w:sz w:val="24"/>
        </w:rPr>
      </w:pPr>
      <w:r>
        <w:rPr>
          <w:sz w:val="24"/>
        </w:rPr>
        <w:t>False</w:t>
      </w:r>
      <w:r>
        <w:rPr>
          <w:spacing w:val="-4"/>
          <w:sz w:val="24"/>
        </w:rPr>
        <w:t xml:space="preserve"> </w:t>
      </w:r>
      <w:r>
        <w:rPr>
          <w:sz w:val="24"/>
        </w:rPr>
        <w:t>Negatives:</w:t>
      </w:r>
      <w:r>
        <w:rPr>
          <w:spacing w:val="-2"/>
          <w:sz w:val="24"/>
        </w:rPr>
        <w:t xml:space="preserve"> </w:t>
      </w:r>
      <w:r>
        <w:rPr>
          <w:spacing w:val="-10"/>
          <w:sz w:val="24"/>
        </w:rPr>
        <w:t>7</w:t>
      </w:r>
    </w:p>
    <w:p w14:paraId="4E5C232A">
      <w:pPr>
        <w:pStyle w:val="6"/>
      </w:pPr>
    </w:p>
    <w:p w14:paraId="1092092B">
      <w:pPr>
        <w:pStyle w:val="6"/>
        <w:spacing w:before="177"/>
      </w:pPr>
    </w:p>
    <w:p w14:paraId="6DB4B05B">
      <w:pPr>
        <w:spacing w:before="0"/>
        <w:ind w:left="100" w:right="0" w:firstLine="0"/>
        <w:jc w:val="left"/>
        <w:rPr>
          <w:b/>
          <w:sz w:val="24"/>
        </w:rPr>
      </w:pPr>
      <w:r>
        <w:rPr>
          <w:b/>
          <w:sz w:val="24"/>
        </w:rPr>
        <w:t>From</w:t>
      </w:r>
      <w:r>
        <w:rPr>
          <w:b/>
          <w:spacing w:val="-10"/>
          <w:sz w:val="24"/>
        </w:rPr>
        <w:t xml:space="preserve"> </w:t>
      </w:r>
      <w:r>
        <w:rPr>
          <w:b/>
          <w:sz w:val="24"/>
        </w:rPr>
        <w:t>sklearn.metrics</w:t>
      </w:r>
      <w:r>
        <w:rPr>
          <w:b/>
          <w:spacing w:val="-7"/>
          <w:sz w:val="24"/>
        </w:rPr>
        <w:t xml:space="preserve"> </w:t>
      </w:r>
      <w:r>
        <w:rPr>
          <w:b/>
          <w:sz w:val="24"/>
        </w:rPr>
        <w:t>import</w:t>
      </w:r>
      <w:r>
        <w:rPr>
          <w:b/>
          <w:spacing w:val="-7"/>
          <w:sz w:val="24"/>
        </w:rPr>
        <w:t xml:space="preserve"> </w:t>
      </w:r>
      <w:r>
        <w:rPr>
          <w:b/>
          <w:sz w:val="24"/>
        </w:rPr>
        <w:t>roc_curve,</w:t>
      </w:r>
      <w:r>
        <w:rPr>
          <w:b/>
          <w:spacing w:val="-6"/>
          <w:sz w:val="24"/>
        </w:rPr>
        <w:t xml:space="preserve"> </w:t>
      </w:r>
      <w:r>
        <w:rPr>
          <w:b/>
          <w:sz w:val="24"/>
        </w:rPr>
        <w:t>roc_auc_score,</w:t>
      </w:r>
      <w:r>
        <w:rPr>
          <w:b/>
          <w:spacing w:val="-6"/>
          <w:sz w:val="24"/>
        </w:rPr>
        <w:t xml:space="preserve"> </w:t>
      </w:r>
      <w:r>
        <w:rPr>
          <w:b/>
          <w:spacing w:val="-2"/>
          <w:sz w:val="24"/>
        </w:rPr>
        <w:t>confusion_matrix,</w:t>
      </w:r>
    </w:p>
    <w:p w14:paraId="50D41378">
      <w:pPr>
        <w:spacing w:before="22" w:line="398" w:lineRule="auto"/>
        <w:ind w:left="100" w:right="5940" w:firstLine="0"/>
        <w:jc w:val="left"/>
        <w:rPr>
          <w:b/>
          <w:sz w:val="24"/>
        </w:rPr>
      </w:pPr>
      <w:r>
        <w:rPr>
          <w:b/>
          <w:spacing w:val="-2"/>
          <w:sz w:val="24"/>
        </w:rPr>
        <w:t xml:space="preserve">ConfusionMatrixDisplay </w:t>
      </w:r>
      <w:r>
        <w:rPr>
          <w:b/>
          <w:sz w:val="24"/>
        </w:rPr>
        <w:t>import</w:t>
      </w:r>
      <w:r>
        <w:rPr>
          <w:b/>
          <w:spacing w:val="-12"/>
          <w:sz w:val="24"/>
        </w:rPr>
        <w:t xml:space="preserve"> </w:t>
      </w:r>
      <w:r>
        <w:rPr>
          <w:b/>
          <w:sz w:val="24"/>
        </w:rPr>
        <w:t>matplotlib.pyplot</w:t>
      </w:r>
      <w:r>
        <w:rPr>
          <w:b/>
          <w:spacing w:val="-12"/>
          <w:sz w:val="24"/>
        </w:rPr>
        <w:t xml:space="preserve"> </w:t>
      </w:r>
      <w:r>
        <w:rPr>
          <w:b/>
          <w:sz w:val="24"/>
        </w:rPr>
        <w:t>as</w:t>
      </w:r>
      <w:r>
        <w:rPr>
          <w:b/>
          <w:spacing w:val="-13"/>
          <w:sz w:val="24"/>
        </w:rPr>
        <w:t xml:space="preserve"> </w:t>
      </w:r>
      <w:r>
        <w:rPr>
          <w:b/>
          <w:sz w:val="24"/>
        </w:rPr>
        <w:t>plt</w:t>
      </w:r>
    </w:p>
    <w:p w14:paraId="6E353B97">
      <w:pPr>
        <w:pStyle w:val="2"/>
        <w:spacing w:before="4"/>
        <w:ind w:left="0" w:leftChars="0" w:firstLine="0" w:firstLineChars="0"/>
      </w:pPr>
      <w:r>
        <w:t>Generate</w:t>
      </w:r>
      <w:r>
        <w:rPr>
          <w:spacing w:val="-2"/>
        </w:rPr>
        <w:t xml:space="preserve"> </w:t>
      </w:r>
      <w:r>
        <w:t>ROC</w:t>
      </w:r>
      <w:r>
        <w:rPr>
          <w:spacing w:val="-2"/>
        </w:rPr>
        <w:t xml:space="preserve"> </w:t>
      </w:r>
      <w:r>
        <w:t>curve</w:t>
      </w:r>
      <w:r>
        <w:rPr>
          <w:spacing w:val="-1"/>
        </w:rPr>
        <w:t xml:space="preserve"> </w:t>
      </w:r>
      <w:r>
        <w:t>for</w:t>
      </w:r>
      <w:r>
        <w:rPr>
          <w:spacing w:val="-6"/>
        </w:rPr>
        <w:t xml:space="preserve"> </w:t>
      </w:r>
      <w:r>
        <w:rPr>
          <w:spacing w:val="-5"/>
        </w:rPr>
        <w:t>SVM</w:t>
      </w:r>
    </w:p>
    <w:p w14:paraId="21EA69C4">
      <w:pPr>
        <w:spacing w:before="190" w:line="398" w:lineRule="auto"/>
        <w:ind w:left="100" w:right="2200" w:firstLine="0"/>
        <w:jc w:val="left"/>
        <w:rPr>
          <w:b/>
          <w:sz w:val="24"/>
        </w:rPr>
      </w:pPr>
      <w:r>
        <w:rPr>
          <w:b/>
          <w:sz w:val="24"/>
        </w:rPr>
        <w:t>svm_probabilities</w:t>
      </w:r>
      <w:r>
        <w:rPr>
          <w:b/>
          <w:spacing w:val="-15"/>
          <w:sz w:val="24"/>
        </w:rPr>
        <w:t xml:space="preserve"> </w:t>
      </w:r>
      <w:r>
        <w:rPr>
          <w:b/>
          <w:sz w:val="24"/>
        </w:rPr>
        <w:t>=</w:t>
      </w:r>
      <w:r>
        <w:rPr>
          <w:b/>
          <w:spacing w:val="-15"/>
          <w:sz w:val="24"/>
        </w:rPr>
        <w:t xml:space="preserve"> </w:t>
      </w:r>
      <w:r>
        <w:rPr>
          <w:b/>
          <w:sz w:val="24"/>
        </w:rPr>
        <w:t>svm_model.decision_function(X_test_scaled) svm_fpr, svm_tpr, _ = roc_curve(y_test, svm_probabilities) svm_auc = roc_auc_score(y_test, svm_probabilities</w:t>
      </w:r>
    </w:p>
    <w:p w14:paraId="4EA31AA2">
      <w:pPr>
        <w:pStyle w:val="3"/>
        <w:spacing w:line="367" w:lineRule="exact"/>
        <w:ind w:left="0" w:leftChars="0" w:firstLine="0" w:firstLineChars="0"/>
      </w:pPr>
      <w:r>
        <w:t>Generate</w:t>
      </w:r>
      <w:r>
        <w:rPr>
          <w:spacing w:val="-10"/>
        </w:rPr>
        <w:t xml:space="preserve"> </w:t>
      </w:r>
      <w:r>
        <w:t>ROC</w:t>
      </w:r>
      <w:r>
        <w:rPr>
          <w:spacing w:val="-5"/>
        </w:rPr>
        <w:t xml:space="preserve"> </w:t>
      </w:r>
      <w:r>
        <w:t>curve</w:t>
      </w:r>
      <w:r>
        <w:rPr>
          <w:spacing w:val="-9"/>
        </w:rPr>
        <w:t xml:space="preserve"> </w:t>
      </w:r>
      <w:r>
        <w:t>for</w:t>
      </w:r>
      <w:r>
        <w:rPr>
          <w:spacing w:val="-12"/>
        </w:rPr>
        <w:t xml:space="preserve"> </w:t>
      </w:r>
      <w:r>
        <w:t>Decision</w:t>
      </w:r>
      <w:r>
        <w:rPr>
          <w:spacing w:val="-13"/>
        </w:rPr>
        <w:t xml:space="preserve"> </w:t>
      </w:r>
      <w:r>
        <w:rPr>
          <w:spacing w:val="-4"/>
        </w:rPr>
        <w:t>Tree</w:t>
      </w:r>
    </w:p>
    <w:p w14:paraId="4EDDE49C">
      <w:pPr>
        <w:spacing w:before="189" w:line="398" w:lineRule="auto"/>
        <w:ind w:left="100" w:right="3216" w:firstLine="0"/>
        <w:jc w:val="left"/>
        <w:rPr>
          <w:b/>
          <w:sz w:val="24"/>
        </w:rPr>
      </w:pPr>
      <w:r>
        <w:rPr>
          <w:b/>
          <w:sz w:val="24"/>
        </w:rPr>
        <w:t>dt_probabilities</w:t>
      </w:r>
      <w:r>
        <w:rPr>
          <w:b/>
          <w:spacing w:val="-15"/>
          <w:sz w:val="24"/>
        </w:rPr>
        <w:t xml:space="preserve"> </w:t>
      </w:r>
      <w:r>
        <w:rPr>
          <w:b/>
          <w:sz w:val="24"/>
        </w:rPr>
        <w:t>=</w:t>
      </w:r>
      <w:r>
        <w:rPr>
          <w:b/>
          <w:spacing w:val="-15"/>
          <w:sz w:val="24"/>
        </w:rPr>
        <w:t xml:space="preserve"> </w:t>
      </w:r>
      <w:r>
        <w:rPr>
          <w:b/>
          <w:sz w:val="24"/>
        </w:rPr>
        <w:t>dt_model.predict_proba(X_test)[:,</w:t>
      </w:r>
      <w:r>
        <w:rPr>
          <w:b/>
          <w:spacing w:val="-15"/>
          <w:sz w:val="24"/>
        </w:rPr>
        <w:t xml:space="preserve"> </w:t>
      </w:r>
      <w:r>
        <w:rPr>
          <w:b/>
          <w:sz w:val="24"/>
        </w:rPr>
        <w:t>1] dt_fpr, dt_tpr, _ = roc_curve(y_test, dt_probabilities) dt_auc = roc_auc_score(y_test, dt_probabilities)</w:t>
      </w:r>
    </w:p>
    <w:p w14:paraId="76D35179">
      <w:pPr>
        <w:pStyle w:val="3"/>
        <w:spacing w:line="366" w:lineRule="exact"/>
        <w:ind w:left="0" w:leftChars="0" w:firstLine="0" w:firstLineChars="0"/>
      </w:pPr>
      <w:r>
        <w:t>Plot</w:t>
      </w:r>
      <w:r>
        <w:rPr>
          <w:spacing w:val="-8"/>
        </w:rPr>
        <w:t xml:space="preserve"> </w:t>
      </w:r>
      <w:r>
        <w:t>ROC</w:t>
      </w:r>
      <w:r>
        <w:rPr>
          <w:spacing w:val="-5"/>
        </w:rPr>
        <w:t xml:space="preserve"> </w:t>
      </w:r>
      <w:r>
        <w:rPr>
          <w:spacing w:val="-2"/>
        </w:rPr>
        <w:t>curves</w:t>
      </w:r>
    </w:p>
    <w:p w14:paraId="4725B343">
      <w:pPr>
        <w:spacing w:before="191"/>
        <w:ind w:left="100" w:right="0" w:firstLine="0"/>
        <w:jc w:val="left"/>
        <w:rPr>
          <w:b/>
          <w:sz w:val="24"/>
        </w:rPr>
      </w:pPr>
      <w:r>
        <w:rPr>
          <w:b/>
          <w:sz w:val="24"/>
        </w:rPr>
        <w:t>plt.figure(figsize=(10,</w:t>
      </w:r>
      <w:r>
        <w:rPr>
          <w:b/>
          <w:spacing w:val="-11"/>
          <w:sz w:val="24"/>
        </w:rPr>
        <w:t xml:space="preserve"> </w:t>
      </w:r>
      <w:r>
        <w:rPr>
          <w:b/>
          <w:spacing w:val="-5"/>
          <w:sz w:val="24"/>
        </w:rPr>
        <w:t>5))</w:t>
      </w:r>
    </w:p>
    <w:p w14:paraId="6F155EB8">
      <w:pPr>
        <w:spacing w:before="180" w:line="398" w:lineRule="auto"/>
        <w:ind w:left="100" w:right="2200" w:firstLine="0"/>
        <w:jc w:val="left"/>
        <w:rPr>
          <w:b/>
          <w:sz w:val="24"/>
        </w:rPr>
      </w:pPr>
      <w:r>
        <w:rPr>
          <w:b/>
          <w:sz w:val="24"/>
        </w:rPr>
        <w:t>plt.plot(svm_fpr, svm_tpr, label=f'SVM (AUC = {svm_auc:.2f})') plt.plot(dt_fpr,</w:t>
      </w:r>
      <w:r>
        <w:rPr>
          <w:b/>
          <w:spacing w:val="-15"/>
          <w:sz w:val="24"/>
        </w:rPr>
        <w:t xml:space="preserve"> </w:t>
      </w:r>
      <w:r>
        <w:rPr>
          <w:b/>
          <w:sz w:val="24"/>
        </w:rPr>
        <w:t>dt_tpr,</w:t>
      </w:r>
      <w:r>
        <w:rPr>
          <w:b/>
          <w:spacing w:val="-15"/>
          <w:sz w:val="24"/>
        </w:rPr>
        <w:t xml:space="preserve"> </w:t>
      </w:r>
      <w:r>
        <w:rPr>
          <w:b/>
          <w:sz w:val="24"/>
        </w:rPr>
        <w:t>label=f'Decision</w:t>
      </w:r>
      <w:r>
        <w:rPr>
          <w:b/>
          <w:spacing w:val="-15"/>
          <w:sz w:val="24"/>
        </w:rPr>
        <w:t xml:space="preserve"> </w:t>
      </w:r>
      <w:r>
        <w:rPr>
          <w:b/>
          <w:sz w:val="24"/>
        </w:rPr>
        <w:t>Tree</w:t>
      </w:r>
      <w:r>
        <w:rPr>
          <w:b/>
          <w:spacing w:val="-15"/>
          <w:sz w:val="24"/>
        </w:rPr>
        <w:t xml:space="preserve"> </w:t>
      </w:r>
      <w:r>
        <w:rPr>
          <w:b/>
          <w:sz w:val="24"/>
        </w:rPr>
        <w:t>(AUC</w:t>
      </w:r>
      <w:r>
        <w:rPr>
          <w:b/>
          <w:spacing w:val="-15"/>
          <w:sz w:val="24"/>
        </w:rPr>
        <w:t xml:space="preserve"> </w:t>
      </w:r>
      <w:r>
        <w:rPr>
          <w:b/>
          <w:sz w:val="24"/>
        </w:rPr>
        <w:t>=</w:t>
      </w:r>
      <w:r>
        <w:rPr>
          <w:b/>
          <w:spacing w:val="-15"/>
          <w:sz w:val="24"/>
        </w:rPr>
        <w:t xml:space="preserve"> </w:t>
      </w:r>
      <w:r>
        <w:rPr>
          <w:b/>
          <w:sz w:val="24"/>
        </w:rPr>
        <w:t>{dt_auc:.2f})') plt.plot([0, 1], [0, 1], 'k--')</w:t>
      </w:r>
    </w:p>
    <w:p w14:paraId="552FC59E">
      <w:pPr>
        <w:spacing w:before="2" w:line="398" w:lineRule="auto"/>
        <w:ind w:left="100" w:right="5960" w:firstLine="0"/>
        <w:jc w:val="left"/>
        <w:rPr>
          <w:b/>
          <w:sz w:val="24"/>
        </w:rPr>
      </w:pPr>
      <w:r>
        <w:rPr>
          <w:b/>
          <w:sz w:val="24"/>
        </w:rPr>
        <w:t>plt.xlabel('False</w:t>
      </w:r>
      <w:r>
        <w:rPr>
          <w:b/>
          <w:spacing w:val="-15"/>
          <w:sz w:val="24"/>
        </w:rPr>
        <w:t xml:space="preserve"> </w:t>
      </w:r>
      <w:r>
        <w:rPr>
          <w:b/>
          <w:sz w:val="24"/>
        </w:rPr>
        <w:t>Positive</w:t>
      </w:r>
      <w:r>
        <w:rPr>
          <w:b/>
          <w:spacing w:val="-15"/>
          <w:sz w:val="24"/>
        </w:rPr>
        <w:t xml:space="preserve"> </w:t>
      </w:r>
      <w:r>
        <w:rPr>
          <w:b/>
          <w:sz w:val="24"/>
        </w:rPr>
        <w:t>Rate') plt.ylabel('True</w:t>
      </w:r>
      <w:r>
        <w:rPr>
          <w:b/>
          <w:spacing w:val="-6"/>
          <w:sz w:val="24"/>
        </w:rPr>
        <w:t xml:space="preserve"> </w:t>
      </w:r>
      <w:r>
        <w:rPr>
          <w:b/>
          <w:sz w:val="24"/>
        </w:rPr>
        <w:t>Positive</w:t>
      </w:r>
      <w:r>
        <w:rPr>
          <w:b/>
          <w:spacing w:val="-7"/>
          <w:sz w:val="24"/>
        </w:rPr>
        <w:t xml:space="preserve"> </w:t>
      </w:r>
      <w:r>
        <w:rPr>
          <w:b/>
          <w:sz w:val="24"/>
        </w:rPr>
        <w:t xml:space="preserve">Rate') </w:t>
      </w:r>
      <w:bookmarkStart w:id="0" w:name="_GoBack"/>
      <w:bookmarkEnd w:id="0"/>
      <w:r>
        <w:rPr>
          <w:b/>
          <w:sz w:val="24"/>
        </w:rPr>
        <w:t xml:space="preserve">plt.title('ROC Curve') </w:t>
      </w:r>
      <w:r>
        <w:rPr>
          <w:b/>
          <w:spacing w:val="-2"/>
          <w:sz w:val="24"/>
        </w:rPr>
        <w:t>plt.legend(loc='best')</w:t>
      </w:r>
      <w:r>
        <w:rPr>
          <w:b/>
          <w:spacing w:val="80"/>
          <w:sz w:val="24"/>
        </w:rPr>
        <w:t xml:space="preserve"> </w:t>
      </w:r>
      <w:r>
        <w:rPr>
          <w:b/>
          <w:spacing w:val="-2"/>
          <w:sz w:val="24"/>
        </w:rPr>
        <w:t>plt.show()</w:t>
      </w:r>
    </w:p>
    <w:p w14:paraId="3DF4FA9E">
      <w:pPr>
        <w:pStyle w:val="3"/>
        <w:spacing w:line="365" w:lineRule="exact"/>
        <w:ind w:left="0" w:leftChars="0" w:firstLine="0" w:firstLineChars="0"/>
      </w:pPr>
    </w:p>
    <w:p w14:paraId="2AE8310C">
      <w:pPr>
        <w:pStyle w:val="3"/>
        <w:spacing w:line="365" w:lineRule="exact"/>
        <w:ind w:left="0" w:leftChars="0" w:firstLine="0" w:firstLineChars="0"/>
      </w:pPr>
    </w:p>
    <w:p w14:paraId="18860E6B">
      <w:pPr>
        <w:pStyle w:val="3"/>
        <w:spacing w:line="365" w:lineRule="exact"/>
        <w:ind w:left="0" w:leftChars="0" w:firstLine="0" w:firstLineChars="0"/>
      </w:pPr>
    </w:p>
    <w:p w14:paraId="54E8963C">
      <w:pPr>
        <w:pStyle w:val="3"/>
        <w:spacing w:line="365" w:lineRule="exact"/>
        <w:ind w:left="0" w:leftChars="0" w:firstLine="0" w:firstLineChars="0"/>
      </w:pPr>
    </w:p>
    <w:p w14:paraId="345B94E9">
      <w:pPr>
        <w:pStyle w:val="3"/>
        <w:spacing w:line="365" w:lineRule="exact"/>
        <w:ind w:left="0" w:leftChars="0" w:firstLine="0" w:firstLineChars="0"/>
      </w:pPr>
    </w:p>
    <w:p w14:paraId="3D3716CC">
      <w:pPr>
        <w:pStyle w:val="3"/>
        <w:spacing w:line="365" w:lineRule="exact"/>
        <w:ind w:left="0" w:leftChars="0" w:firstLine="0" w:firstLineChars="0"/>
      </w:pPr>
    </w:p>
    <w:p w14:paraId="4A6F798E">
      <w:pPr>
        <w:pStyle w:val="3"/>
        <w:spacing w:line="365" w:lineRule="exact"/>
        <w:ind w:left="0" w:leftChars="0" w:firstLine="0" w:firstLineChars="0"/>
        <w:rPr>
          <w:rFonts w:hint="default"/>
          <w:lang w:val="en-US"/>
        </w:rPr>
        <w:sectPr>
          <w:pgSz w:w="11910" w:h="16840"/>
          <w:pgMar w:top="1360" w:right="1340" w:bottom="280" w:left="1340" w:header="720" w:footer="720" w:gutter="0"/>
          <w:cols w:space="720" w:num="1"/>
        </w:sectPr>
      </w:pPr>
      <w:r>
        <w:t>Generate</w:t>
      </w:r>
      <w:r>
        <w:rPr>
          <w:spacing w:val="-10"/>
        </w:rPr>
        <w:t xml:space="preserve"> </w:t>
      </w:r>
      <w:r>
        <w:t>confusion</w:t>
      </w:r>
      <w:r>
        <w:rPr>
          <w:spacing w:val="-9"/>
        </w:rPr>
        <w:t xml:space="preserve"> </w:t>
      </w:r>
      <w:r>
        <w:rPr>
          <w:spacing w:val="-2"/>
        </w:rPr>
        <w:t>matrice</w:t>
      </w:r>
      <w:r>
        <w:rPr>
          <w:rFonts w:hint="default"/>
          <w:spacing w:val="-2"/>
          <w:lang w:val="en-US"/>
        </w:rPr>
        <w:t>s</w:t>
      </w:r>
    </w:p>
    <w:p w14:paraId="57308DEB">
      <w:pPr>
        <w:spacing w:before="61" w:line="398" w:lineRule="auto"/>
        <w:ind w:right="2200"/>
        <w:jc w:val="left"/>
        <w:rPr>
          <w:b/>
          <w:sz w:val="24"/>
        </w:rPr>
      </w:pPr>
      <w:r>
        <w:rPr>
          <w:b/>
          <w:sz w:val="24"/>
        </w:rPr>
        <w:t>svm_conf_matrix</w:t>
      </w:r>
      <w:r>
        <w:rPr>
          <w:b/>
          <w:spacing w:val="-14"/>
          <w:sz w:val="24"/>
        </w:rPr>
        <w:t xml:space="preserve"> </w:t>
      </w:r>
      <w:r>
        <w:rPr>
          <w:b/>
          <w:sz w:val="24"/>
        </w:rPr>
        <w:t>=</w:t>
      </w:r>
      <w:r>
        <w:rPr>
          <w:b/>
          <w:spacing w:val="-14"/>
          <w:sz w:val="24"/>
        </w:rPr>
        <w:t xml:space="preserve"> </w:t>
      </w:r>
      <w:r>
        <w:rPr>
          <w:b/>
          <w:sz w:val="24"/>
        </w:rPr>
        <w:t>confusion_matrix(y_test,</w:t>
      </w:r>
      <w:r>
        <w:rPr>
          <w:b/>
          <w:spacing w:val="-14"/>
          <w:sz w:val="24"/>
        </w:rPr>
        <w:t xml:space="preserve"> </w:t>
      </w:r>
      <w:r>
        <w:rPr>
          <w:b/>
          <w:sz w:val="24"/>
        </w:rPr>
        <w:t>svm_predictions) dt_conf_matrix = confusion_matrix(y_test, dt_predictions)</w:t>
      </w:r>
    </w:p>
    <w:p w14:paraId="66777F7D">
      <w:pPr>
        <w:pStyle w:val="6"/>
        <w:spacing w:before="180"/>
        <w:rPr>
          <w:b/>
        </w:rPr>
      </w:pPr>
    </w:p>
    <w:p w14:paraId="790D0DCA">
      <w:pPr>
        <w:pStyle w:val="3"/>
        <w:ind w:left="0" w:leftChars="0" w:firstLine="0" w:firstLineChars="0"/>
      </w:pPr>
      <w:r>
        <w:t>Display</w:t>
      </w:r>
      <w:r>
        <w:rPr>
          <w:spacing w:val="-8"/>
        </w:rPr>
        <w:t xml:space="preserve"> </w:t>
      </w:r>
      <w:r>
        <w:t>confusion</w:t>
      </w:r>
      <w:r>
        <w:rPr>
          <w:spacing w:val="-9"/>
        </w:rPr>
        <w:t xml:space="preserve"> </w:t>
      </w:r>
      <w:r>
        <w:rPr>
          <w:spacing w:val="-2"/>
        </w:rPr>
        <w:t>matrices</w:t>
      </w:r>
    </w:p>
    <w:p w14:paraId="3F119230">
      <w:pPr>
        <w:spacing w:before="189" w:line="398" w:lineRule="auto"/>
        <w:ind w:left="100" w:right="1405" w:firstLine="0"/>
        <w:jc w:val="left"/>
        <w:rPr>
          <w:b/>
          <w:sz w:val="24"/>
        </w:rPr>
      </w:pPr>
      <w:r>
        <w:rPr>
          <w:b/>
          <w:sz w:val="24"/>
        </w:rPr>
        <w:t>fig, axes = plt.subplots(1, 2, figsize=(12, 5)) ConfusionMatrixDisplay(svm_conf_matrix).plot(ax=axes[0],</w:t>
      </w:r>
      <w:r>
        <w:rPr>
          <w:b/>
          <w:spacing w:val="-15"/>
          <w:sz w:val="24"/>
        </w:rPr>
        <w:t xml:space="preserve"> </w:t>
      </w:r>
      <w:r>
        <w:rPr>
          <w:b/>
          <w:sz w:val="24"/>
        </w:rPr>
        <w:t>cmap='Blues') axes[0].set_title('SVM Confusion Matrix') ConfusionMatrixDisplay(dt_conf_matrix).plot(ax=axes[1], cmap='Blues') axes[1].set_title('Decision Tree Confusion Matrix')</w:t>
      </w:r>
    </w:p>
    <w:p w14:paraId="3E086A30">
      <w:pPr>
        <w:spacing w:before="0" w:line="276" w:lineRule="exact"/>
        <w:ind w:left="100" w:right="0" w:firstLine="0"/>
        <w:jc w:val="left"/>
        <w:rPr>
          <w:b/>
          <w:sz w:val="24"/>
        </w:rPr>
      </w:pPr>
      <w:r>
        <w:rPr>
          <w:b/>
          <w:spacing w:val="-2"/>
          <w:sz w:val="24"/>
        </w:rPr>
        <w:t>plt.show()</w:t>
      </w:r>
    </w:p>
    <w:p w14:paraId="4AC502D5">
      <w:pPr>
        <w:spacing w:before="183"/>
        <w:ind w:left="100" w:right="0" w:firstLine="0"/>
        <w:jc w:val="left"/>
        <w:rPr>
          <w:b/>
          <w:sz w:val="24"/>
        </w:rPr>
      </w:pPr>
      <w:r>
        <w:rPr>
          <w:b/>
          <w:sz w:val="24"/>
        </w:rPr>
        <w:t>svm_conf_matrix,</w:t>
      </w:r>
      <w:r>
        <w:rPr>
          <w:b/>
          <w:spacing w:val="-5"/>
          <w:sz w:val="24"/>
        </w:rPr>
        <w:t xml:space="preserve"> </w:t>
      </w:r>
      <w:r>
        <w:rPr>
          <w:b/>
          <w:spacing w:val="-2"/>
          <w:sz w:val="24"/>
        </w:rPr>
        <w:t>dt_conf_matrix</w:t>
      </w:r>
    </w:p>
    <w:sectPr>
      <w:pgSz w:w="11910" w:h="16840"/>
      <w:pgMar w:top="136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60" w:hanging="360"/>
      </w:pPr>
      <w:rPr>
        <w:rFonts w:hint="default"/>
        <w:lang w:val="en-US" w:eastAsia="en-US" w:bidi="ar-SA"/>
      </w:rPr>
    </w:lvl>
    <w:lvl w:ilvl="2" w:tentative="0">
      <w:start w:val="0"/>
      <w:numFmt w:val="bullet"/>
      <w:lvlText w:val="•"/>
      <w:lvlJc w:val="left"/>
      <w:pPr>
        <w:ind w:left="2501" w:hanging="360"/>
      </w:pPr>
      <w:rPr>
        <w:rFonts w:hint="default"/>
        <w:lang w:val="en-US" w:eastAsia="en-US" w:bidi="ar-SA"/>
      </w:rPr>
    </w:lvl>
    <w:lvl w:ilvl="3" w:tentative="0">
      <w:start w:val="0"/>
      <w:numFmt w:val="bullet"/>
      <w:lvlText w:val="•"/>
      <w:lvlJc w:val="left"/>
      <w:pPr>
        <w:ind w:left="3341" w:hanging="360"/>
      </w:pPr>
      <w:rPr>
        <w:rFonts w:hint="default"/>
        <w:lang w:val="en-US" w:eastAsia="en-US" w:bidi="ar-SA"/>
      </w:rPr>
    </w:lvl>
    <w:lvl w:ilvl="4" w:tentative="0">
      <w:start w:val="0"/>
      <w:numFmt w:val="bullet"/>
      <w:lvlText w:val="•"/>
      <w:lvlJc w:val="left"/>
      <w:pPr>
        <w:ind w:left="4182" w:hanging="360"/>
      </w:pPr>
      <w:rPr>
        <w:rFonts w:hint="default"/>
        <w:lang w:val="en-US" w:eastAsia="en-US" w:bidi="ar-SA"/>
      </w:rPr>
    </w:lvl>
    <w:lvl w:ilvl="5" w:tentative="0">
      <w:start w:val="0"/>
      <w:numFmt w:val="bullet"/>
      <w:lvlText w:val="•"/>
      <w:lvlJc w:val="left"/>
      <w:pPr>
        <w:ind w:left="5023" w:hanging="360"/>
      </w:pPr>
      <w:rPr>
        <w:rFonts w:hint="default"/>
        <w:lang w:val="en-US" w:eastAsia="en-US" w:bidi="ar-SA"/>
      </w:rPr>
    </w:lvl>
    <w:lvl w:ilvl="6" w:tentative="0">
      <w:start w:val="0"/>
      <w:numFmt w:val="bullet"/>
      <w:lvlText w:val="•"/>
      <w:lvlJc w:val="left"/>
      <w:pPr>
        <w:ind w:left="5863" w:hanging="360"/>
      </w:pPr>
      <w:rPr>
        <w:rFonts w:hint="default"/>
        <w:lang w:val="en-US" w:eastAsia="en-US" w:bidi="ar-SA"/>
      </w:rPr>
    </w:lvl>
    <w:lvl w:ilvl="7" w:tentative="0">
      <w:start w:val="0"/>
      <w:numFmt w:val="bullet"/>
      <w:lvlText w:val="•"/>
      <w:lvlJc w:val="left"/>
      <w:pPr>
        <w:ind w:left="6704" w:hanging="360"/>
      </w:pPr>
      <w:rPr>
        <w:rFonts w:hint="default"/>
        <w:lang w:val="en-US" w:eastAsia="en-US" w:bidi="ar-SA"/>
      </w:rPr>
    </w:lvl>
    <w:lvl w:ilvl="8" w:tentative="0">
      <w:start w:val="0"/>
      <w:numFmt w:val="bullet"/>
      <w:lvlText w:val="•"/>
      <w:lvlJc w:val="left"/>
      <w:pPr>
        <w:ind w:left="7545" w:hanging="360"/>
      </w:pPr>
      <w:rPr>
        <w:rFonts w:hint="default"/>
        <w:lang w:val="en-US" w:eastAsia="en-US" w:bidi="ar-SA"/>
      </w:rPr>
    </w:lvl>
  </w:abstractNum>
  <w:abstractNum w:abstractNumId="1">
    <w:nsid w:val="BF205925"/>
    <w:multiLevelType w:val="multilevel"/>
    <w:tmpl w:val="BF205925"/>
    <w:lvl w:ilvl="0" w:tentative="0">
      <w:start w:val="0"/>
      <w:numFmt w:val="bullet"/>
      <w:lvlText w:val=""/>
      <w:lvlJc w:val="left"/>
      <w:pPr>
        <w:ind w:left="820"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660" w:hanging="360"/>
      </w:pPr>
      <w:rPr>
        <w:rFonts w:hint="default"/>
        <w:lang w:val="en-US" w:eastAsia="en-US" w:bidi="ar-SA"/>
      </w:rPr>
    </w:lvl>
    <w:lvl w:ilvl="2" w:tentative="0">
      <w:start w:val="0"/>
      <w:numFmt w:val="bullet"/>
      <w:lvlText w:val="•"/>
      <w:lvlJc w:val="left"/>
      <w:pPr>
        <w:ind w:left="2501" w:hanging="360"/>
      </w:pPr>
      <w:rPr>
        <w:rFonts w:hint="default"/>
        <w:lang w:val="en-US" w:eastAsia="en-US" w:bidi="ar-SA"/>
      </w:rPr>
    </w:lvl>
    <w:lvl w:ilvl="3" w:tentative="0">
      <w:start w:val="0"/>
      <w:numFmt w:val="bullet"/>
      <w:lvlText w:val="•"/>
      <w:lvlJc w:val="left"/>
      <w:pPr>
        <w:ind w:left="3341" w:hanging="360"/>
      </w:pPr>
      <w:rPr>
        <w:rFonts w:hint="default"/>
        <w:lang w:val="en-US" w:eastAsia="en-US" w:bidi="ar-SA"/>
      </w:rPr>
    </w:lvl>
    <w:lvl w:ilvl="4" w:tentative="0">
      <w:start w:val="0"/>
      <w:numFmt w:val="bullet"/>
      <w:lvlText w:val="•"/>
      <w:lvlJc w:val="left"/>
      <w:pPr>
        <w:ind w:left="4182" w:hanging="360"/>
      </w:pPr>
      <w:rPr>
        <w:rFonts w:hint="default"/>
        <w:lang w:val="en-US" w:eastAsia="en-US" w:bidi="ar-SA"/>
      </w:rPr>
    </w:lvl>
    <w:lvl w:ilvl="5" w:tentative="0">
      <w:start w:val="0"/>
      <w:numFmt w:val="bullet"/>
      <w:lvlText w:val="•"/>
      <w:lvlJc w:val="left"/>
      <w:pPr>
        <w:ind w:left="5023" w:hanging="360"/>
      </w:pPr>
      <w:rPr>
        <w:rFonts w:hint="default"/>
        <w:lang w:val="en-US" w:eastAsia="en-US" w:bidi="ar-SA"/>
      </w:rPr>
    </w:lvl>
    <w:lvl w:ilvl="6" w:tentative="0">
      <w:start w:val="0"/>
      <w:numFmt w:val="bullet"/>
      <w:lvlText w:val="•"/>
      <w:lvlJc w:val="left"/>
      <w:pPr>
        <w:ind w:left="5863" w:hanging="360"/>
      </w:pPr>
      <w:rPr>
        <w:rFonts w:hint="default"/>
        <w:lang w:val="en-US" w:eastAsia="en-US" w:bidi="ar-SA"/>
      </w:rPr>
    </w:lvl>
    <w:lvl w:ilvl="7" w:tentative="0">
      <w:start w:val="0"/>
      <w:numFmt w:val="bullet"/>
      <w:lvlText w:val="•"/>
      <w:lvlJc w:val="left"/>
      <w:pPr>
        <w:ind w:left="6704" w:hanging="360"/>
      </w:pPr>
      <w:rPr>
        <w:rFonts w:hint="default"/>
        <w:lang w:val="en-US" w:eastAsia="en-US" w:bidi="ar-SA"/>
      </w:rPr>
    </w:lvl>
    <w:lvl w:ilvl="8" w:tentative="0">
      <w:start w:val="0"/>
      <w:numFmt w:val="bullet"/>
      <w:lvlText w:val="•"/>
      <w:lvlJc w:val="left"/>
      <w:pPr>
        <w:ind w:left="7545" w:hanging="360"/>
      </w:pPr>
      <w:rPr>
        <w:rFonts w:hint="default"/>
        <w:lang w:val="en-US" w:eastAsia="en-US" w:bidi="ar-SA"/>
      </w:rPr>
    </w:lvl>
  </w:abstractNum>
  <w:abstractNum w:abstractNumId="2">
    <w:nsid w:val="CF092B84"/>
    <w:multiLevelType w:val="multilevel"/>
    <w:tmpl w:val="CF092B84"/>
    <w:lvl w:ilvl="0" w:tentative="0">
      <w:start w:val="0"/>
      <w:numFmt w:val="bullet"/>
      <w:lvlText w:val="o"/>
      <w:lvlJc w:val="left"/>
      <w:pPr>
        <w:ind w:left="1540" w:hanging="360"/>
      </w:pPr>
      <w:rPr>
        <w:rFonts w:hint="default" w:ascii="Courier New" w:hAnsi="Courier New" w:eastAsia="Courier New" w:cs="Courier New"/>
        <w:b w:val="0"/>
        <w:bCs w:val="0"/>
        <w:i w:val="0"/>
        <w:iCs w:val="0"/>
        <w:spacing w:val="0"/>
        <w:w w:val="99"/>
        <w:sz w:val="20"/>
        <w:szCs w:val="20"/>
        <w:lang w:val="en-US" w:eastAsia="en-US" w:bidi="ar-SA"/>
      </w:rPr>
    </w:lvl>
    <w:lvl w:ilvl="1" w:tentative="0">
      <w:start w:val="0"/>
      <w:numFmt w:val="bullet"/>
      <w:lvlText w:val="•"/>
      <w:lvlJc w:val="left"/>
      <w:pPr>
        <w:ind w:left="2308" w:hanging="360"/>
      </w:pPr>
      <w:rPr>
        <w:rFonts w:hint="default"/>
        <w:lang w:val="en-US" w:eastAsia="en-US" w:bidi="ar-SA"/>
      </w:rPr>
    </w:lvl>
    <w:lvl w:ilvl="2" w:tentative="0">
      <w:start w:val="0"/>
      <w:numFmt w:val="bullet"/>
      <w:lvlText w:val="•"/>
      <w:lvlJc w:val="left"/>
      <w:pPr>
        <w:ind w:left="3077" w:hanging="360"/>
      </w:pPr>
      <w:rPr>
        <w:rFonts w:hint="default"/>
        <w:lang w:val="en-US" w:eastAsia="en-US" w:bidi="ar-SA"/>
      </w:rPr>
    </w:lvl>
    <w:lvl w:ilvl="3" w:tentative="0">
      <w:start w:val="0"/>
      <w:numFmt w:val="bullet"/>
      <w:lvlText w:val="•"/>
      <w:lvlJc w:val="left"/>
      <w:pPr>
        <w:ind w:left="3845" w:hanging="360"/>
      </w:pPr>
      <w:rPr>
        <w:rFonts w:hint="default"/>
        <w:lang w:val="en-US" w:eastAsia="en-US" w:bidi="ar-SA"/>
      </w:rPr>
    </w:lvl>
    <w:lvl w:ilvl="4" w:tentative="0">
      <w:start w:val="0"/>
      <w:numFmt w:val="bullet"/>
      <w:lvlText w:val="•"/>
      <w:lvlJc w:val="left"/>
      <w:pPr>
        <w:ind w:left="4614" w:hanging="360"/>
      </w:pPr>
      <w:rPr>
        <w:rFonts w:hint="default"/>
        <w:lang w:val="en-US" w:eastAsia="en-US" w:bidi="ar-SA"/>
      </w:rPr>
    </w:lvl>
    <w:lvl w:ilvl="5" w:tentative="0">
      <w:start w:val="0"/>
      <w:numFmt w:val="bullet"/>
      <w:lvlText w:val="•"/>
      <w:lvlJc w:val="left"/>
      <w:pPr>
        <w:ind w:left="5383" w:hanging="360"/>
      </w:pPr>
      <w:rPr>
        <w:rFonts w:hint="default"/>
        <w:lang w:val="en-US" w:eastAsia="en-US" w:bidi="ar-SA"/>
      </w:rPr>
    </w:lvl>
    <w:lvl w:ilvl="6" w:tentative="0">
      <w:start w:val="0"/>
      <w:numFmt w:val="bullet"/>
      <w:lvlText w:val="•"/>
      <w:lvlJc w:val="left"/>
      <w:pPr>
        <w:ind w:left="6151" w:hanging="360"/>
      </w:pPr>
      <w:rPr>
        <w:rFonts w:hint="default"/>
        <w:lang w:val="en-US" w:eastAsia="en-US" w:bidi="ar-SA"/>
      </w:rPr>
    </w:lvl>
    <w:lvl w:ilvl="7" w:tentative="0">
      <w:start w:val="0"/>
      <w:numFmt w:val="bullet"/>
      <w:lvlText w:val="•"/>
      <w:lvlJc w:val="left"/>
      <w:pPr>
        <w:ind w:left="6920" w:hanging="360"/>
      </w:pPr>
      <w:rPr>
        <w:rFonts w:hint="default"/>
        <w:lang w:val="en-US" w:eastAsia="en-US" w:bidi="ar-SA"/>
      </w:rPr>
    </w:lvl>
    <w:lvl w:ilvl="8" w:tentative="0">
      <w:start w:val="0"/>
      <w:numFmt w:val="bullet"/>
      <w:lvlText w:val="•"/>
      <w:lvlJc w:val="left"/>
      <w:pPr>
        <w:ind w:left="7689" w:hanging="360"/>
      </w:pPr>
      <w:rPr>
        <w:rFonts w:hint="default"/>
        <w:lang w:val="en-US" w:eastAsia="en-US" w:bidi="ar-SA"/>
      </w:rPr>
    </w:lvl>
  </w:abstractNum>
  <w:abstractNum w:abstractNumId="3">
    <w:nsid w:val="0053208E"/>
    <w:multiLevelType w:val="multilevel"/>
    <w:tmpl w:val="0053208E"/>
    <w:lvl w:ilvl="0" w:tentative="0">
      <w:start w:val="1"/>
      <w:numFmt w:val="decimal"/>
      <w:lvlText w:val="%1."/>
      <w:lvlJc w:val="left"/>
      <w:pPr>
        <w:ind w:left="419" w:hanging="319"/>
        <w:jc w:val="left"/>
      </w:pPr>
      <w:rPr>
        <w:rFonts w:hint="default" w:ascii="Times New Roman" w:hAnsi="Times New Roman" w:eastAsia="Times New Roman" w:cs="Times New Roman"/>
        <w:b/>
        <w:bCs/>
        <w:i w:val="0"/>
        <w:iCs w:val="0"/>
        <w:spacing w:val="0"/>
        <w:w w:val="99"/>
        <w:sz w:val="32"/>
        <w:szCs w:val="32"/>
        <w:lang w:val="en-US" w:eastAsia="en-US" w:bidi="ar-SA"/>
      </w:rPr>
    </w:lvl>
    <w:lvl w:ilvl="1" w:tentative="0">
      <w:start w:val="1"/>
      <w:numFmt w:val="decimal"/>
      <w:lvlText w:val="%1.%2"/>
      <w:lvlJc w:val="left"/>
      <w:pPr>
        <w:ind w:left="580" w:hanging="480"/>
        <w:jc w:val="left"/>
      </w:pPr>
      <w:rPr>
        <w:rFonts w:hint="default" w:ascii="Times New Roman" w:hAnsi="Times New Roman" w:eastAsia="Times New Roman" w:cs="Times New Roman"/>
        <w:b/>
        <w:bCs/>
        <w:i w:val="0"/>
        <w:iCs w:val="0"/>
        <w:spacing w:val="0"/>
        <w:w w:val="99"/>
        <w:sz w:val="32"/>
        <w:szCs w:val="32"/>
        <w:lang w:val="en-US" w:eastAsia="en-US" w:bidi="ar-SA"/>
      </w:rPr>
    </w:lvl>
    <w:lvl w:ilvl="2" w:tentative="0">
      <w:start w:val="0"/>
      <w:numFmt w:val="bullet"/>
      <w:lvlText w:val=""/>
      <w:lvlJc w:val="left"/>
      <w:pPr>
        <w:ind w:left="820" w:hanging="360"/>
      </w:pPr>
      <w:rPr>
        <w:rFonts w:hint="default" w:ascii="Symbol" w:hAnsi="Symbol" w:eastAsia="Symbol" w:cs="Symbol"/>
        <w:b w:val="0"/>
        <w:bCs w:val="0"/>
        <w:i w:val="0"/>
        <w:iCs w:val="0"/>
        <w:spacing w:val="0"/>
        <w:w w:val="99"/>
        <w:sz w:val="20"/>
        <w:szCs w:val="20"/>
        <w:lang w:val="en-US" w:eastAsia="en-US" w:bidi="ar-SA"/>
      </w:rPr>
    </w:lvl>
    <w:lvl w:ilvl="3" w:tentative="0">
      <w:start w:val="0"/>
      <w:numFmt w:val="bullet"/>
      <w:lvlText w:val="•"/>
      <w:lvlJc w:val="left"/>
      <w:pPr>
        <w:ind w:left="820" w:hanging="360"/>
      </w:pPr>
      <w:rPr>
        <w:rFonts w:hint="default"/>
        <w:lang w:val="en-US" w:eastAsia="en-US" w:bidi="ar-SA"/>
      </w:rPr>
    </w:lvl>
    <w:lvl w:ilvl="4" w:tentative="0">
      <w:start w:val="0"/>
      <w:numFmt w:val="bullet"/>
      <w:lvlText w:val="•"/>
      <w:lvlJc w:val="left"/>
      <w:pPr>
        <w:ind w:left="2020" w:hanging="360"/>
      </w:pPr>
      <w:rPr>
        <w:rFonts w:hint="default"/>
        <w:lang w:val="en-US" w:eastAsia="en-US" w:bidi="ar-SA"/>
      </w:rPr>
    </w:lvl>
    <w:lvl w:ilvl="5" w:tentative="0">
      <w:start w:val="0"/>
      <w:numFmt w:val="bullet"/>
      <w:lvlText w:val="•"/>
      <w:lvlJc w:val="left"/>
      <w:pPr>
        <w:ind w:left="3221" w:hanging="360"/>
      </w:pPr>
      <w:rPr>
        <w:rFonts w:hint="default"/>
        <w:lang w:val="en-US" w:eastAsia="en-US" w:bidi="ar-SA"/>
      </w:rPr>
    </w:lvl>
    <w:lvl w:ilvl="6" w:tentative="0">
      <w:start w:val="0"/>
      <w:numFmt w:val="bullet"/>
      <w:lvlText w:val="•"/>
      <w:lvlJc w:val="left"/>
      <w:pPr>
        <w:ind w:left="4422" w:hanging="360"/>
      </w:pPr>
      <w:rPr>
        <w:rFonts w:hint="default"/>
        <w:lang w:val="en-US" w:eastAsia="en-US" w:bidi="ar-SA"/>
      </w:rPr>
    </w:lvl>
    <w:lvl w:ilvl="7" w:tentative="0">
      <w:start w:val="0"/>
      <w:numFmt w:val="bullet"/>
      <w:lvlText w:val="•"/>
      <w:lvlJc w:val="left"/>
      <w:pPr>
        <w:ind w:left="5623" w:hanging="360"/>
      </w:pPr>
      <w:rPr>
        <w:rFonts w:hint="default"/>
        <w:lang w:val="en-US" w:eastAsia="en-US" w:bidi="ar-SA"/>
      </w:rPr>
    </w:lvl>
    <w:lvl w:ilvl="8" w:tentative="0">
      <w:start w:val="0"/>
      <w:numFmt w:val="bullet"/>
      <w:lvlText w:val="•"/>
      <w:lvlJc w:val="left"/>
      <w:pPr>
        <w:ind w:left="6824" w:hanging="360"/>
      </w:pPr>
      <w:rPr>
        <w:rFonts w:hint="default"/>
        <w:lang w:val="en-US" w:eastAsia="en-US" w:bidi="ar-SA"/>
      </w:rPr>
    </w:lvl>
  </w:abstractNum>
  <w:abstractNum w:abstractNumId="4">
    <w:nsid w:val="03D62ECE"/>
    <w:multiLevelType w:val="multilevel"/>
    <w:tmpl w:val="03D62ECE"/>
    <w:lvl w:ilvl="0" w:tentative="0">
      <w:start w:val="0"/>
      <w:numFmt w:val="bullet"/>
      <w:lvlText w:val=""/>
      <w:lvlJc w:val="left"/>
      <w:pPr>
        <w:ind w:left="100"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o"/>
      <w:lvlJc w:val="left"/>
      <w:pPr>
        <w:ind w:left="1540" w:hanging="360"/>
      </w:pPr>
      <w:rPr>
        <w:rFonts w:hint="default" w:ascii="Courier New" w:hAnsi="Courier New" w:eastAsia="Courier New" w:cs="Courier New"/>
        <w:b w:val="0"/>
        <w:bCs w:val="0"/>
        <w:i w:val="0"/>
        <w:iCs w:val="0"/>
        <w:spacing w:val="0"/>
        <w:w w:val="99"/>
        <w:sz w:val="20"/>
        <w:szCs w:val="20"/>
        <w:lang w:val="en-US" w:eastAsia="en-US" w:bidi="ar-SA"/>
      </w:rPr>
    </w:lvl>
    <w:lvl w:ilvl="2" w:tentative="0">
      <w:start w:val="0"/>
      <w:numFmt w:val="bullet"/>
      <w:lvlText w:val="•"/>
      <w:lvlJc w:val="left"/>
      <w:pPr>
        <w:ind w:left="2394" w:hanging="360"/>
      </w:pPr>
      <w:rPr>
        <w:rFonts w:hint="default"/>
        <w:lang w:val="en-US" w:eastAsia="en-US" w:bidi="ar-SA"/>
      </w:rPr>
    </w:lvl>
    <w:lvl w:ilvl="3" w:tentative="0">
      <w:start w:val="0"/>
      <w:numFmt w:val="bullet"/>
      <w:lvlText w:val="•"/>
      <w:lvlJc w:val="left"/>
      <w:pPr>
        <w:ind w:left="3248" w:hanging="360"/>
      </w:pPr>
      <w:rPr>
        <w:rFonts w:hint="default"/>
        <w:lang w:val="en-US" w:eastAsia="en-US" w:bidi="ar-SA"/>
      </w:rPr>
    </w:lvl>
    <w:lvl w:ilvl="4" w:tentative="0">
      <w:start w:val="0"/>
      <w:numFmt w:val="bullet"/>
      <w:lvlText w:val="•"/>
      <w:lvlJc w:val="left"/>
      <w:pPr>
        <w:ind w:left="4102" w:hanging="360"/>
      </w:pPr>
      <w:rPr>
        <w:rFonts w:hint="default"/>
        <w:lang w:val="en-US" w:eastAsia="en-US" w:bidi="ar-SA"/>
      </w:rPr>
    </w:lvl>
    <w:lvl w:ilvl="5" w:tentative="0">
      <w:start w:val="0"/>
      <w:numFmt w:val="bullet"/>
      <w:lvlText w:val="•"/>
      <w:lvlJc w:val="left"/>
      <w:pPr>
        <w:ind w:left="4956" w:hanging="360"/>
      </w:pPr>
      <w:rPr>
        <w:rFonts w:hint="default"/>
        <w:lang w:val="en-US" w:eastAsia="en-US" w:bidi="ar-SA"/>
      </w:rPr>
    </w:lvl>
    <w:lvl w:ilvl="6" w:tentative="0">
      <w:start w:val="0"/>
      <w:numFmt w:val="bullet"/>
      <w:lvlText w:val="•"/>
      <w:lvlJc w:val="left"/>
      <w:pPr>
        <w:ind w:left="5810" w:hanging="360"/>
      </w:pPr>
      <w:rPr>
        <w:rFonts w:hint="default"/>
        <w:lang w:val="en-US" w:eastAsia="en-US" w:bidi="ar-SA"/>
      </w:rPr>
    </w:lvl>
    <w:lvl w:ilvl="7" w:tentative="0">
      <w:start w:val="0"/>
      <w:numFmt w:val="bullet"/>
      <w:lvlText w:val="•"/>
      <w:lvlJc w:val="left"/>
      <w:pPr>
        <w:ind w:left="6664" w:hanging="360"/>
      </w:pPr>
      <w:rPr>
        <w:rFonts w:hint="default"/>
        <w:lang w:val="en-US" w:eastAsia="en-US" w:bidi="ar-SA"/>
      </w:rPr>
    </w:lvl>
    <w:lvl w:ilvl="8" w:tentative="0">
      <w:start w:val="0"/>
      <w:numFmt w:val="bullet"/>
      <w:lvlText w:val="•"/>
      <w:lvlJc w:val="left"/>
      <w:pPr>
        <w:ind w:left="7518" w:hanging="360"/>
      </w:pPr>
      <w:rPr>
        <w:rFonts w:hint="default"/>
        <w:lang w:val="en-US" w:eastAsia="en-US" w:bidi="ar-SA"/>
      </w:rPr>
    </w:lvl>
  </w:abstractNum>
  <w:abstractNum w:abstractNumId="5">
    <w:nsid w:val="59ADCABA"/>
    <w:multiLevelType w:val="multilevel"/>
    <w:tmpl w:val="59ADCABA"/>
    <w:lvl w:ilvl="0" w:tentative="0">
      <w:start w:val="0"/>
      <w:numFmt w:val="bullet"/>
      <w:lvlText w:val="o"/>
      <w:lvlJc w:val="left"/>
      <w:pPr>
        <w:ind w:left="1540" w:hanging="360"/>
      </w:pPr>
      <w:rPr>
        <w:rFonts w:hint="default" w:ascii="Courier New" w:hAnsi="Courier New" w:eastAsia="Courier New" w:cs="Courier New"/>
        <w:b w:val="0"/>
        <w:bCs w:val="0"/>
        <w:i w:val="0"/>
        <w:iCs w:val="0"/>
        <w:spacing w:val="0"/>
        <w:w w:val="99"/>
        <w:sz w:val="20"/>
        <w:szCs w:val="20"/>
        <w:lang w:val="en-US" w:eastAsia="en-US" w:bidi="ar-SA"/>
      </w:rPr>
    </w:lvl>
    <w:lvl w:ilvl="1" w:tentative="0">
      <w:start w:val="0"/>
      <w:numFmt w:val="bullet"/>
      <w:lvlText w:val="•"/>
      <w:lvlJc w:val="left"/>
      <w:pPr>
        <w:ind w:left="2308" w:hanging="360"/>
      </w:pPr>
      <w:rPr>
        <w:rFonts w:hint="default"/>
        <w:lang w:val="en-US" w:eastAsia="en-US" w:bidi="ar-SA"/>
      </w:rPr>
    </w:lvl>
    <w:lvl w:ilvl="2" w:tentative="0">
      <w:start w:val="0"/>
      <w:numFmt w:val="bullet"/>
      <w:lvlText w:val="•"/>
      <w:lvlJc w:val="left"/>
      <w:pPr>
        <w:ind w:left="3077" w:hanging="360"/>
      </w:pPr>
      <w:rPr>
        <w:rFonts w:hint="default"/>
        <w:lang w:val="en-US" w:eastAsia="en-US" w:bidi="ar-SA"/>
      </w:rPr>
    </w:lvl>
    <w:lvl w:ilvl="3" w:tentative="0">
      <w:start w:val="0"/>
      <w:numFmt w:val="bullet"/>
      <w:lvlText w:val="•"/>
      <w:lvlJc w:val="left"/>
      <w:pPr>
        <w:ind w:left="3845" w:hanging="360"/>
      </w:pPr>
      <w:rPr>
        <w:rFonts w:hint="default"/>
        <w:lang w:val="en-US" w:eastAsia="en-US" w:bidi="ar-SA"/>
      </w:rPr>
    </w:lvl>
    <w:lvl w:ilvl="4" w:tentative="0">
      <w:start w:val="0"/>
      <w:numFmt w:val="bullet"/>
      <w:lvlText w:val="•"/>
      <w:lvlJc w:val="left"/>
      <w:pPr>
        <w:ind w:left="4614" w:hanging="360"/>
      </w:pPr>
      <w:rPr>
        <w:rFonts w:hint="default"/>
        <w:lang w:val="en-US" w:eastAsia="en-US" w:bidi="ar-SA"/>
      </w:rPr>
    </w:lvl>
    <w:lvl w:ilvl="5" w:tentative="0">
      <w:start w:val="0"/>
      <w:numFmt w:val="bullet"/>
      <w:lvlText w:val="•"/>
      <w:lvlJc w:val="left"/>
      <w:pPr>
        <w:ind w:left="5383" w:hanging="360"/>
      </w:pPr>
      <w:rPr>
        <w:rFonts w:hint="default"/>
        <w:lang w:val="en-US" w:eastAsia="en-US" w:bidi="ar-SA"/>
      </w:rPr>
    </w:lvl>
    <w:lvl w:ilvl="6" w:tentative="0">
      <w:start w:val="0"/>
      <w:numFmt w:val="bullet"/>
      <w:lvlText w:val="•"/>
      <w:lvlJc w:val="left"/>
      <w:pPr>
        <w:ind w:left="6151" w:hanging="360"/>
      </w:pPr>
      <w:rPr>
        <w:rFonts w:hint="default"/>
        <w:lang w:val="en-US" w:eastAsia="en-US" w:bidi="ar-SA"/>
      </w:rPr>
    </w:lvl>
    <w:lvl w:ilvl="7" w:tentative="0">
      <w:start w:val="0"/>
      <w:numFmt w:val="bullet"/>
      <w:lvlText w:val="•"/>
      <w:lvlJc w:val="left"/>
      <w:pPr>
        <w:ind w:left="6920" w:hanging="360"/>
      </w:pPr>
      <w:rPr>
        <w:rFonts w:hint="default"/>
        <w:lang w:val="en-US" w:eastAsia="en-US" w:bidi="ar-SA"/>
      </w:rPr>
    </w:lvl>
    <w:lvl w:ilvl="8" w:tentative="0">
      <w:start w:val="0"/>
      <w:numFmt w:val="bullet"/>
      <w:lvlText w:val="•"/>
      <w:lvlJc w:val="left"/>
      <w:pPr>
        <w:ind w:left="7689" w:hanging="360"/>
      </w:pPr>
      <w:rPr>
        <w:rFonts w:hint="default"/>
        <w:lang w:val="en-US" w:eastAsia="en-US" w:bidi="ar-SA"/>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12C723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36"/>
      <w:szCs w:val="36"/>
      <w:lang w:val="en-US" w:eastAsia="en-US" w:bidi="ar-SA"/>
    </w:rPr>
  </w:style>
  <w:style w:type="paragraph" w:styleId="3">
    <w:name w:val="heading 2"/>
    <w:basedOn w:val="1"/>
    <w:qFormat/>
    <w:uiPriority w:val="1"/>
    <w:pPr>
      <w:ind w:left="100"/>
      <w:outlineLvl w:val="2"/>
    </w:pPr>
    <w:rPr>
      <w:rFonts w:ascii="Times New Roman" w:hAnsi="Times New Roman" w:eastAsia="Times New Roman" w:cs="Times New Roman"/>
      <w:b/>
      <w:bCs/>
      <w:sz w:val="32"/>
      <w:szCs w:val="32"/>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1539" w:hanging="359"/>
    </w:pPr>
    <w:rPr>
      <w:rFonts w:ascii="Times New Roman" w:hAnsi="Times New Roman" w:eastAsia="Times New Roman" w:cs="Times New Roman"/>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TotalTime>10</TotalTime>
  <ScaleCrop>false</ScaleCrop>
  <LinksUpToDate>false</LinksUpToDate>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2024-07-11T13:36:00Z</dcterms:created>
  <dc:creator>IQ Leader Office</dc:creator>
  <cp:lastModifiedBy>08jan</cp:lastModifiedBy>
  <dcterms:modified xsi:type="dcterms:W3CDTF">2024-07-11T13:47:14Z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Creator">
    <vt:lpwstr>Microsoft® Word LTSC</vt:lpwstr>
  </property>
  <property fmtid="{D5CDD505-2E9C-101B-9397-08002B2CF9AE}" pid="4" name="LastSaved">
    <vt:filetime>2024-07-11T00:00:00Z</vt:filetime>
  </property>
  <property fmtid="{D5CDD505-2E9C-101B-9397-08002B2CF9AE}" pid="5" name="Producer">
    <vt:lpwstr>3-Heights(TM) PDF Security Shell 4.8.25.2 (http://www.pdf-tools.com)</vt:lpwstr>
  </property>
  <property fmtid="{D5CDD505-2E9C-101B-9397-08002B2CF9AE}" pid="6" name="KSOProductBuildVer">
    <vt:lpwstr>1033-12.2.0.17119</vt:lpwstr>
  </property>
  <property fmtid="{D5CDD505-2E9C-101B-9397-08002B2CF9AE}" pid="7" name="ICV">
    <vt:lpwstr>4BF6C526BDF940DCA4F485FDBDE706BA_12</vt:lpwstr>
  </property>
</Properties>
</file>